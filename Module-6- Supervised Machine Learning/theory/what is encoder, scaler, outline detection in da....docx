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That's a great question! These three concepts—</w:t>
      </w:r>
      <w:r>
        <w:rPr>
          <w:rFonts w:hint="default" w:ascii="Calibri" w:hAnsi="Calibri" w:eastAsia="Google Sans Text" w:cs="Calibri"/>
          <w:b/>
          <w:rtl w:val="0"/>
        </w:rPr>
        <w:t>Encoder</w:t>
      </w:r>
      <w:r>
        <w:rPr>
          <w:rFonts w:hint="default" w:ascii="Calibri" w:hAnsi="Calibri" w:eastAsia="Google Sans Text" w:cs="Calibri"/>
          <w:rtl w:val="0"/>
        </w:rPr>
        <w:t xml:space="preserve">, </w:t>
      </w:r>
      <w:r>
        <w:rPr>
          <w:rFonts w:hint="default" w:ascii="Calibri" w:hAnsi="Calibri" w:eastAsia="Google Sans Text" w:cs="Calibri"/>
          <w:b/>
          <w:rtl w:val="0"/>
        </w:rPr>
        <w:t>Scaler</w:t>
      </w:r>
      <w:r>
        <w:rPr>
          <w:rFonts w:hint="default" w:ascii="Calibri" w:hAnsi="Calibri" w:eastAsia="Google Sans Text" w:cs="Calibri"/>
          <w:rtl w:val="0"/>
        </w:rPr>
        <w:t xml:space="preserve">, and </w:t>
      </w:r>
      <w:r>
        <w:rPr>
          <w:rFonts w:hint="default" w:ascii="Calibri" w:hAnsi="Calibri" w:eastAsia="Google Sans Text" w:cs="Calibri"/>
          <w:b/>
          <w:rtl w:val="0"/>
        </w:rPr>
        <w:t>Outlier Detection</w:t>
      </w:r>
      <w:r>
        <w:rPr>
          <w:rFonts w:hint="default" w:ascii="Calibri" w:hAnsi="Calibri" w:eastAsia="Google Sans Text" w:cs="Calibri"/>
          <w:rtl w:val="0"/>
        </w:rPr>
        <w:t xml:space="preserve">—are fundamental components of the </w:t>
      </w:r>
      <w:r>
        <w:rPr>
          <w:rFonts w:hint="default" w:ascii="Calibri" w:hAnsi="Calibri" w:eastAsia="Google Sans Text" w:cs="Calibri"/>
          <w:b/>
          <w:rtl w:val="0"/>
        </w:rPr>
        <w:t>data preprocessing</w:t>
      </w:r>
      <w:r>
        <w:rPr>
          <w:rFonts w:hint="default" w:ascii="Calibri" w:hAnsi="Calibri" w:eastAsia="Google Sans Text" w:cs="Calibri"/>
          <w:rtl w:val="0"/>
        </w:rPr>
        <w:t xml:space="preserve"> phase in data science and machine learning.</w:t>
      </w:r>
    </w:p>
    <w:p w14:paraId="0000000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Data preprocessing is crucial because raw data is often messy, badly formatted, or unevenly distributed, which can mislead machine learning algorithms.</w:t>
      </w:r>
    </w:p>
    <w:p w14:paraId="0000000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Here is a breakdown of each one:</w:t>
      </w:r>
    </w:p>
    <w:p w14:paraId="00000004">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p>
    <w:p w14:paraId="00000005">
      <w:pPr>
        <w:pStyle w:val="4"/>
        <w:pBdr>
          <w:top w:val="none" w:color="auto" w:sz="0" w:space="0"/>
          <w:left w:val="none" w:color="auto" w:sz="0" w:space="0"/>
          <w:bottom w:val="none" w:color="auto" w:sz="0" w:space="0"/>
          <w:right w:val="none" w:color="auto" w:sz="0" w:space="0"/>
          <w:between w:val="none" w:color="auto" w:sz="0" w:space="0"/>
        </w:pBdr>
        <w:shd w:val="clear" w:fill="auto"/>
        <w:spacing w:before="0" w:line="275" w:lineRule="auto"/>
        <w:rPr>
          <w:rFonts w:hint="default" w:ascii="Calibri" w:hAnsi="Calibri" w:eastAsia="Google Sans" w:cs="Calibri"/>
        </w:rPr>
      </w:pPr>
      <w:r>
        <w:rPr>
          <w:rFonts w:hint="default" w:ascii="Calibri" w:hAnsi="Calibri" w:eastAsia="Google Sans" w:cs="Calibri"/>
          <w:rtl w:val="0"/>
        </w:rPr>
        <w:t>1. Encoder (Encoding)</w:t>
      </w:r>
    </w:p>
    <w:p w14:paraId="00000006">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w:cs="Calibri"/>
        </w:rPr>
      </w:pPr>
    </w:p>
    <w:p w14:paraId="0000000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b/>
          <w:rtl w:val="0"/>
        </w:rPr>
        <w:t>What it is:</w:t>
      </w:r>
      <w:r>
        <w:rPr>
          <w:rFonts w:hint="default" w:ascii="Calibri" w:hAnsi="Calibri" w:eastAsia="Google Sans Text" w:cs="Calibri"/>
          <w:rtl w:val="0"/>
        </w:rPr>
        <w:t xml:space="preserve"> An encoder is a technique used to convert non-numeric, or </w:t>
      </w:r>
      <w:r>
        <w:rPr>
          <w:rFonts w:hint="default" w:ascii="Calibri" w:hAnsi="Calibri" w:eastAsia="Google Sans Text" w:cs="Calibri"/>
          <w:b/>
          <w:rtl w:val="0"/>
        </w:rPr>
        <w:t>categorical</w:t>
      </w:r>
      <w:r>
        <w:rPr>
          <w:rFonts w:hint="default" w:ascii="Calibri" w:hAnsi="Calibri" w:eastAsia="Google Sans Text" w:cs="Calibri"/>
          <w:rtl w:val="0"/>
        </w:rPr>
        <w:t>, data into a numerical format that machine learning models can understand. Models like linear regression and neural networks only work with numbers, not text labels like "Red," "Green," or "USA."</w:t>
      </w:r>
    </w:p>
    <w:p w14:paraId="0000000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b/>
          <w:rtl w:val="0"/>
        </w:rPr>
        <w:t>Why we use it:</w:t>
      </w:r>
      <w:r>
        <w:rPr>
          <w:rFonts w:hint="default" w:ascii="Calibri" w:hAnsi="Calibri" w:eastAsia="Google Sans Text" w:cs="Calibri"/>
          <w:rtl w:val="0"/>
        </w:rPr>
        <w:t xml:space="preserve"> To make categorical features usable by algorithms.</w:t>
      </w:r>
    </w:p>
    <w:p w14:paraId="0000000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b/>
        </w:rPr>
      </w:pPr>
      <w:r>
        <w:rPr>
          <w:rFonts w:hint="default" w:ascii="Calibri" w:hAnsi="Calibri" w:eastAsia="Google Sans Text" w:cs="Calibri"/>
          <w:b/>
          <w:rtl w:val="0"/>
        </w:rPr>
        <w:t>Main Types:</w:t>
      </w:r>
    </w:p>
    <w:p w14:paraId="0000000A">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600" w:hanging="360"/>
        <w:rPr>
          <w:rFonts w:hint="default" w:ascii="Calibri" w:hAnsi="Calibri" w:cs="Calibri"/>
        </w:rPr>
      </w:pPr>
      <w:r>
        <w:rPr>
          <w:rFonts w:hint="default" w:ascii="Calibri" w:hAnsi="Calibri" w:eastAsia="Google Sans Text" w:cs="Calibri"/>
          <w:b/>
          <w:rtl w:val="0"/>
        </w:rPr>
        <w:t>One-Hot Encoding (OHE):</w:t>
      </w:r>
      <w:r>
        <w:rPr>
          <w:rFonts w:hint="default" w:ascii="Calibri" w:hAnsi="Calibri" w:eastAsia="Google Sans Text" w:cs="Calibri"/>
          <w:rtl w:val="0"/>
        </w:rPr>
        <w:t xml:space="preserve"> Creates a new binary column (with 0 or 1) for each unique category. For instance, if a column has the values "Red," "Blue," and "Green," OHE creates three new columns: Is_Red, Is_Blue, and Is_Green.</w:t>
      </w:r>
    </w:p>
    <w:p w14:paraId="0000000B">
      <w:pPr>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1200" w:hanging="360"/>
        <w:rPr>
          <w:rFonts w:hint="default" w:ascii="Calibri" w:hAnsi="Calibri" w:cs="Calibri"/>
        </w:rPr>
      </w:pPr>
      <w:r>
        <w:rPr>
          <w:rFonts w:hint="default" w:ascii="Calibri" w:hAnsi="Calibri" w:eastAsia="Google Sans Text" w:cs="Calibri"/>
          <w:i/>
          <w:rtl w:val="0"/>
        </w:rPr>
        <w:t>Best for:</w:t>
      </w:r>
      <w:r>
        <w:rPr>
          <w:rFonts w:hint="default" w:ascii="Calibri" w:hAnsi="Calibri" w:eastAsia="Google Sans Text" w:cs="Calibri"/>
          <w:rtl w:val="0"/>
        </w:rPr>
        <w:t xml:space="preserve"> Nominal (unordered) data where the number of categories is small.</w:t>
      </w:r>
    </w:p>
    <w:p w14:paraId="0000000C">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600" w:hanging="360"/>
        <w:rPr>
          <w:rFonts w:hint="default" w:ascii="Calibri" w:hAnsi="Calibri" w:cs="Calibri"/>
        </w:rPr>
      </w:pPr>
      <w:r>
        <w:rPr>
          <w:rFonts w:hint="default" w:ascii="Calibri" w:hAnsi="Calibri" w:eastAsia="Google Sans Text" w:cs="Calibri"/>
          <w:b/>
          <w:rtl w:val="0"/>
        </w:rPr>
        <w:t>Label Encoding:</w:t>
      </w:r>
      <w:r>
        <w:rPr>
          <w:rFonts w:hint="default" w:ascii="Calibri" w:hAnsi="Calibri" w:eastAsia="Google Sans Text" w:cs="Calibri"/>
          <w:rtl w:val="0"/>
        </w:rPr>
        <w:t xml:space="preserve"> Assigns a unique integer to each category (e.g., "Small" =1, "Medium" =2, "Large" =3).</w:t>
      </w:r>
    </w:p>
    <w:p w14:paraId="0000000D">
      <w:pPr>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1200" w:hanging="360"/>
        <w:rPr>
          <w:rFonts w:hint="default" w:ascii="Calibri" w:hAnsi="Calibri" w:cs="Calibri"/>
        </w:rPr>
      </w:pPr>
      <w:r>
        <w:rPr>
          <w:rFonts w:hint="default" w:ascii="Calibri" w:hAnsi="Calibri" w:eastAsia="Google Sans Text" w:cs="Calibri"/>
          <w:i/>
          <w:rtl w:val="0"/>
        </w:rPr>
        <w:t>Best for:</w:t>
      </w:r>
      <w:r>
        <w:rPr>
          <w:rFonts w:hint="default" w:ascii="Calibri" w:hAnsi="Calibri" w:eastAsia="Google Sans Text" w:cs="Calibri"/>
          <w:rtl w:val="0"/>
        </w:rPr>
        <w:t xml:space="preserve"> Ordinal (ordered) data where the numerical rank carries meaning.</w:t>
      </w:r>
    </w:p>
    <w:p w14:paraId="0000000E">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600" w:hanging="360"/>
        <w:rPr>
          <w:rFonts w:hint="default" w:ascii="Calibri" w:hAnsi="Calibri" w:cs="Calibri"/>
        </w:rPr>
      </w:pPr>
      <w:r>
        <w:rPr>
          <w:rFonts w:hint="default" w:ascii="Calibri" w:hAnsi="Calibri" w:eastAsia="Google Sans Text" w:cs="Calibri"/>
          <w:b/>
          <w:rtl w:val="0"/>
        </w:rPr>
        <w:t>Target Encoding:</w:t>
      </w:r>
      <w:r>
        <w:rPr>
          <w:rFonts w:hint="default" w:ascii="Calibri" w:hAnsi="Calibri" w:eastAsia="Google Sans Text" w:cs="Calibri"/>
          <w:rtl w:val="0"/>
        </w:rPr>
        <w:t xml:space="preserve"> Replaces a category with the mean of the target variable for that category. This is more advanced but can be very effective.</w:t>
      </w:r>
    </w:p>
    <w:p w14:paraId="0000000F">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cs="Calibri"/>
        </w:rP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10">
      <w:pPr>
        <w:pStyle w:val="4"/>
        <w:pBdr>
          <w:top w:val="none" w:color="auto" w:sz="0" w:space="0"/>
          <w:left w:val="none" w:color="auto" w:sz="0" w:space="0"/>
          <w:bottom w:val="none" w:color="auto" w:sz="0" w:space="0"/>
          <w:right w:val="none" w:color="auto" w:sz="0" w:space="0"/>
          <w:between w:val="none" w:color="auto" w:sz="0" w:space="0"/>
        </w:pBdr>
        <w:shd w:val="clear" w:fill="auto"/>
        <w:spacing w:before="0" w:line="275" w:lineRule="auto"/>
        <w:rPr>
          <w:rFonts w:hint="default" w:ascii="Calibri" w:hAnsi="Calibri" w:eastAsia="Google Sans" w:cs="Calibri"/>
        </w:rPr>
      </w:pPr>
      <w:r>
        <w:rPr>
          <w:rFonts w:hint="default" w:ascii="Calibri" w:hAnsi="Calibri" w:eastAsia="Google Sans" w:cs="Calibri"/>
          <w:rtl w:val="0"/>
        </w:rPr>
        <w:t>2. Scaler (Scaling/Normalization)</w:t>
      </w:r>
    </w:p>
    <w:p w14:paraId="00000011">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w:cs="Calibri"/>
        </w:rPr>
      </w:pPr>
    </w:p>
    <w:p w14:paraId="0000001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b/>
          <w:rtl w:val="0"/>
        </w:rPr>
        <w:t>What it is:</w:t>
      </w:r>
      <w:r>
        <w:rPr>
          <w:rFonts w:hint="default" w:ascii="Calibri" w:hAnsi="Calibri" w:eastAsia="Google Sans Text" w:cs="Calibri"/>
          <w:rtl w:val="0"/>
        </w:rPr>
        <w:t xml:space="preserve"> A scaler is a transformation applied to numerical features to change the range or distribution of the data.</w:t>
      </w:r>
    </w:p>
    <w:p w14:paraId="0000001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b/>
          <w:rtl w:val="0"/>
        </w:rPr>
        <w:t>Why we use it:</w:t>
      </w:r>
      <w:r>
        <w:rPr>
          <w:rFonts w:hint="default" w:ascii="Calibri" w:hAnsi="Calibri" w:eastAsia="Google Sans Text" w:cs="Calibri"/>
          <w:rtl w:val="0"/>
        </w:rPr>
        <w:t xml:space="preserve"> To ensure all features contribute equally to the distance calculation in an algorithm. If one feature is measured in thousands (like income) and another in single digits (like age), the feature with the larger magnitude will dominate the model's performance, leading to a biased model.</w:t>
      </w:r>
    </w:p>
    <w:p w14:paraId="00000014">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b/>
        </w:rPr>
      </w:pPr>
      <w:r>
        <w:rPr>
          <w:rFonts w:hint="default" w:ascii="Calibri" w:hAnsi="Calibri" w:eastAsia="Google Sans Text" w:cs="Calibri"/>
          <w:b/>
          <w:rtl w:val="0"/>
        </w:rPr>
        <w:t>Main Types:</w:t>
      </w:r>
    </w:p>
    <w:p w14:paraId="00000015">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600" w:hanging="360"/>
        <w:rPr>
          <w:rFonts w:hint="default" w:ascii="Calibri" w:hAnsi="Calibri" w:cs="Calibri"/>
        </w:rPr>
      </w:pPr>
      <w:r>
        <w:rPr>
          <w:rFonts w:hint="default" w:ascii="Calibri" w:hAnsi="Calibri" w:eastAsia="Google Sans Text" w:cs="Calibri"/>
          <w:rtl w:val="0"/>
        </w:rPr>
        <w:t>StandardScaler (Standardization): This scales the data so that it has a mean (μ) of 0 and a standard deviation (σ) of 1. It makes the data unitless.</w:t>
      </w:r>
      <w:r>
        <w:rPr>
          <w:rFonts w:hint="default" w:ascii="Calibri" w:hAnsi="Calibri" w:eastAsia="Arial" w:cs="Calibri"/>
          <w:b w:val="0"/>
          <w:i w:val="0"/>
          <w:smallCaps w:val="0"/>
          <w:strike w:val="0"/>
          <w:color w:val="000000"/>
          <w:sz w:val="22"/>
          <w:szCs w:val="22"/>
          <w:u w:val="none"/>
          <w:shd w:val="clear" w:fill="auto"/>
          <w:vertAlign w:val="baseline"/>
          <w:rtl w:val="0"/>
        </w:rPr>
        <w:br w:type="textWrapping"/>
      </w:r>
      <w:r>
        <w:rPr>
          <w:rFonts w:hint="default" w:ascii="Calibri" w:hAnsi="Calibri" w:eastAsia="Arial" w:cs="Calibri"/>
          <w:b w:val="0"/>
          <w:i w:val="0"/>
          <w:smallCaps w:val="0"/>
          <w:strike w:val="0"/>
          <w:color w:val="000000"/>
          <w:sz w:val="22"/>
          <w:szCs w:val="22"/>
          <w:u w:val="none"/>
          <w:shd w:val="clear" w:fill="auto"/>
          <w:vertAlign w:val="baseline"/>
          <w:rtl w:val="0"/>
        </w:rPr>
        <w:br w:type="textWrapping"/>
      </w:r>
      <w:r>
        <w:rPr>
          <w:rFonts w:hint="default" w:ascii="Calibri" w:hAnsi="Calibri" w:eastAsia="Google Sans Text" w:cs="Calibri"/>
          <w:rtl w:val="0"/>
        </w:rPr>
        <w:t>z=σ(x−μ)​</w:t>
      </w:r>
    </w:p>
    <w:p w14:paraId="00000016">
      <w:pPr>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1200" w:hanging="360"/>
        <w:rPr>
          <w:rFonts w:hint="default" w:ascii="Calibri" w:hAnsi="Calibri" w:cs="Calibri"/>
        </w:rPr>
      </w:pPr>
      <w:r>
        <w:rPr>
          <w:rFonts w:hint="default" w:ascii="Calibri" w:hAnsi="Calibri" w:eastAsia="Google Sans Text" w:cs="Calibri"/>
          <w:i/>
          <w:rtl w:val="0"/>
        </w:rPr>
        <w:t>Best for:</w:t>
      </w:r>
      <w:r>
        <w:rPr>
          <w:rFonts w:hint="default" w:ascii="Calibri" w:hAnsi="Calibri" w:eastAsia="Google Sans Text" w:cs="Calibri"/>
          <w:rtl w:val="0"/>
        </w:rPr>
        <w:t xml:space="preserve"> Algorithms that assume a normal distribution (e.g., Linear Regression, K-Means Clustering).</w:t>
      </w:r>
    </w:p>
    <w:p w14:paraId="00000017">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600" w:hanging="360"/>
        <w:rPr>
          <w:rFonts w:hint="default" w:ascii="Calibri" w:hAnsi="Calibri" w:cs="Calibri"/>
        </w:rPr>
      </w:pPr>
      <w:r>
        <w:rPr>
          <w:rFonts w:hint="default" w:ascii="Calibri" w:hAnsi="Calibri" w:eastAsia="Google Sans Text" w:cs="Calibri"/>
          <w:rtl w:val="0"/>
        </w:rPr>
        <w:t>MinMaxScaler (Normalization): This scales the data to a fixed range, usually between 0 and 1.</w:t>
      </w:r>
      <w:r>
        <w:rPr>
          <w:rFonts w:hint="default" w:ascii="Calibri" w:hAnsi="Calibri" w:eastAsia="Arial" w:cs="Calibri"/>
          <w:b w:val="0"/>
          <w:i w:val="0"/>
          <w:smallCaps w:val="0"/>
          <w:strike w:val="0"/>
          <w:color w:val="000000"/>
          <w:sz w:val="22"/>
          <w:szCs w:val="22"/>
          <w:u w:val="none"/>
          <w:shd w:val="clear" w:fill="auto"/>
          <w:vertAlign w:val="baseline"/>
          <w:rtl w:val="0"/>
        </w:rPr>
        <w:br w:type="textWrapping"/>
      </w:r>
      <w:r>
        <w:rPr>
          <w:rFonts w:hint="default" w:ascii="Calibri" w:hAnsi="Calibri" w:eastAsia="Arial" w:cs="Calibri"/>
          <w:b w:val="0"/>
          <w:i w:val="0"/>
          <w:smallCaps w:val="0"/>
          <w:strike w:val="0"/>
          <w:color w:val="000000"/>
          <w:sz w:val="22"/>
          <w:szCs w:val="22"/>
          <w:u w:val="none"/>
          <w:shd w:val="clear" w:fill="auto"/>
          <w:vertAlign w:val="baseline"/>
          <w:rtl w:val="0"/>
        </w:rPr>
        <w:br w:type="textWrapping"/>
      </w:r>
      <w:r>
        <w:rPr>
          <w:rFonts w:hint="default" w:ascii="Calibri" w:hAnsi="Calibri" w:eastAsia="Google Sans Text" w:cs="Calibri"/>
          <w:rtl w:val="0"/>
        </w:rPr>
        <w:t>x′=(max(x)−min(x))(x−min(x))​</w:t>
      </w:r>
    </w:p>
    <w:p w14:paraId="00000018">
      <w:pPr>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1200" w:hanging="360"/>
        <w:rPr>
          <w:rFonts w:hint="default" w:ascii="Calibri" w:hAnsi="Calibri" w:cs="Calibri"/>
        </w:rPr>
      </w:pPr>
      <w:r>
        <w:rPr>
          <w:rFonts w:hint="default" w:ascii="Calibri" w:hAnsi="Calibri" w:eastAsia="Google Sans Text" w:cs="Calibri"/>
          <w:i/>
          <w:rtl w:val="0"/>
        </w:rPr>
        <w:t>Best for:</w:t>
      </w:r>
      <w:r>
        <w:rPr>
          <w:rFonts w:hint="default" w:ascii="Calibri" w:hAnsi="Calibri" w:eastAsia="Google Sans Text" w:cs="Calibri"/>
          <w:rtl w:val="0"/>
        </w:rPr>
        <w:t xml:space="preserve"> Algorithms that are sensitive to the scale of the data, like K-Nearest Neighbors and Neural Networks.</w:t>
      </w:r>
    </w:p>
    <w:p w14:paraId="0000001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cs="Calibri"/>
        </w:rP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1A">
      <w:pPr>
        <w:pStyle w:val="4"/>
        <w:pBdr>
          <w:top w:val="none" w:color="auto" w:sz="0" w:space="0"/>
          <w:left w:val="none" w:color="auto" w:sz="0" w:space="0"/>
          <w:bottom w:val="none" w:color="auto" w:sz="0" w:space="0"/>
          <w:right w:val="none" w:color="auto" w:sz="0" w:space="0"/>
          <w:between w:val="none" w:color="auto" w:sz="0" w:space="0"/>
        </w:pBdr>
        <w:shd w:val="clear" w:fill="auto"/>
        <w:spacing w:before="0" w:line="275" w:lineRule="auto"/>
        <w:rPr>
          <w:rFonts w:hint="default" w:ascii="Calibri" w:hAnsi="Calibri" w:eastAsia="Google Sans" w:cs="Calibri"/>
        </w:rPr>
      </w:pPr>
      <w:r>
        <w:rPr>
          <w:rFonts w:hint="default" w:ascii="Calibri" w:hAnsi="Calibri" w:eastAsia="Google Sans" w:cs="Calibri"/>
          <w:rtl w:val="0"/>
        </w:rPr>
        <w:t>3. Outlier Detection</w:t>
      </w:r>
    </w:p>
    <w:p w14:paraId="0000001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w:cs="Calibri"/>
        </w:rPr>
      </w:pPr>
    </w:p>
    <w:p w14:paraId="0000001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b/>
          <w:rtl w:val="0"/>
        </w:rPr>
        <w:t>What it is:</w:t>
      </w:r>
      <w:r>
        <w:rPr>
          <w:rFonts w:hint="default" w:ascii="Calibri" w:hAnsi="Calibri" w:eastAsia="Google Sans Text" w:cs="Calibri"/>
          <w:rtl w:val="0"/>
        </w:rPr>
        <w:t xml:space="preserve"> Outliers are data points that significantly deviate from other observations. Outlier detection is the process of identifying these unusual data points.</w:t>
      </w:r>
    </w:p>
    <w:p w14:paraId="0000001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b/>
          <w:rtl w:val="0"/>
        </w:rPr>
        <w:t>Why we use it:</w:t>
      </w:r>
      <w:r>
        <w:rPr>
          <w:rFonts w:hint="default" w:ascii="Calibri" w:hAnsi="Calibri" w:eastAsia="Google Sans Text" w:cs="Calibri"/>
          <w:rtl w:val="0"/>
        </w:rPr>
        <w:t xml:space="preserve"> Outliers can severely distort the training process of a machine learning model, especially linear models, leading to skewed predictions and poor generalization. They might represent errors in data entry, fraudulent activity, or genuinely rare events that require special handling.</w:t>
      </w:r>
    </w:p>
    <w:p w14:paraId="0000001E">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b/>
        </w:rPr>
      </w:pPr>
      <w:r>
        <w:rPr>
          <w:rFonts w:hint="default" w:ascii="Calibri" w:hAnsi="Calibri" w:eastAsia="Google Sans Text" w:cs="Calibri"/>
          <w:b/>
          <w:rtl w:val="0"/>
        </w:rPr>
        <w:t>Common Methods:</w:t>
      </w:r>
    </w:p>
    <w:p w14:paraId="0000001F">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600" w:hanging="360"/>
        <w:rPr>
          <w:rFonts w:hint="default" w:ascii="Calibri" w:hAnsi="Calibri" w:cs="Calibri"/>
        </w:rPr>
      </w:pPr>
      <w:r>
        <w:rPr>
          <w:rFonts w:hint="default" w:ascii="Calibri" w:hAnsi="Calibri" w:eastAsia="Google Sans Text" w:cs="Calibri"/>
          <w:b/>
          <w:rtl w:val="0"/>
        </w:rPr>
        <w:t>Statistical Methods (Z-Score):</w:t>
      </w:r>
      <w:r>
        <w:rPr>
          <w:rFonts w:hint="default" w:ascii="Calibri" w:hAnsi="Calibri" w:eastAsia="Google Sans Text" w:cs="Calibri"/>
          <w:rtl w:val="0"/>
        </w:rPr>
        <w:t xml:space="preserve"> Calculates how many standard deviations a data point is away from the mean. If the absolute Z-score is greater than a threshold (commonly ±3), the point is considered an outlier.</w:t>
      </w:r>
    </w:p>
    <w:p w14:paraId="00000020">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600" w:hanging="360"/>
        <w:rPr>
          <w:rFonts w:hint="default" w:ascii="Calibri" w:hAnsi="Calibri" w:cs="Calibri"/>
        </w:rPr>
      </w:pPr>
      <w:r>
        <w:rPr>
          <w:rFonts w:hint="default" w:ascii="Calibri" w:hAnsi="Calibri" w:eastAsia="Google Sans Text" w:cs="Calibri"/>
          <w:b/>
          <w:rtl w:val="0"/>
        </w:rPr>
        <w:t>Interquartile Range (IQR):</w:t>
      </w:r>
      <w:r>
        <w:rPr>
          <w:rFonts w:hint="default" w:ascii="Calibri" w:hAnsi="Calibri" w:eastAsia="Google Sans Text" w:cs="Calibri"/>
          <w:rtl w:val="0"/>
        </w:rPr>
        <w:t xml:space="preserve"> Measures the spread of the middle 50% of the data. Any data point falling below Q1​−1.5×IQR or above Q3​+1.5×IQR is flagged as an outlier.</w:t>
      </w:r>
    </w:p>
    <w:p w14:paraId="00000021">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line="275" w:lineRule="auto"/>
        <w:ind w:left="600" w:hanging="360"/>
        <w:rPr>
          <w:rFonts w:hint="default" w:ascii="Calibri" w:hAnsi="Calibri" w:cs="Calibri"/>
        </w:rPr>
      </w:pPr>
      <w:r>
        <w:rPr>
          <w:rFonts w:hint="default" w:ascii="Calibri" w:hAnsi="Calibri" w:eastAsia="Google Sans Text" w:cs="Calibri"/>
          <w:b/>
          <w:rtl w:val="0"/>
        </w:rPr>
        <w:t>Model-Based Methods (Isolation Forest, DBSCAN):</w:t>
      </w:r>
      <w:r>
        <w:rPr>
          <w:rFonts w:hint="default" w:ascii="Calibri" w:hAnsi="Calibri" w:eastAsia="Google Sans Text" w:cs="Calibri"/>
          <w:rtl w:val="0"/>
        </w:rPr>
        <w:t xml:space="preserve"> These are machine learning algorithms specifically designed to flag data points that are difficult to isolate (Isolation Forest) or that do not belong to a dense cluster (DBSCAN).</w:t>
      </w: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120"/>
        <w:gridCol w:w="3120"/>
        <w:gridCol w:w="3120"/>
      </w:tblGrid>
      <w:tr w14:paraId="1E74BF7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Concept</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Purpose</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4">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Example Transformation</w:t>
            </w:r>
          </w:p>
        </w:tc>
      </w:tr>
      <w:tr w14:paraId="16BF16C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5">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b/>
              </w:rPr>
            </w:pPr>
            <w:r>
              <w:rPr>
                <w:rFonts w:hint="default" w:ascii="Calibri" w:hAnsi="Calibri" w:eastAsia="Google Sans Text" w:cs="Calibri"/>
                <w:b/>
                <w:rtl w:val="0"/>
              </w:rPr>
              <w:t>Encoder</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6">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Converts text data into numbers.</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"Red" →[1,0,0] (One-Hot)</w:t>
            </w:r>
          </w:p>
        </w:tc>
      </w:tr>
      <w:tr w14:paraId="1FDE52E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8">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b/>
              </w:rPr>
            </w:pPr>
            <w:r>
              <w:rPr>
                <w:rFonts w:hint="default" w:ascii="Calibri" w:hAnsi="Calibri" w:eastAsia="Google Sans Text" w:cs="Calibri"/>
                <w:b/>
                <w:rtl w:val="0"/>
              </w:rPr>
              <w:t>Scaler</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9">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Reshapes numerical data to a standard range/distribution.</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A">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Income: 100,000→1.5 (Z-Score)</w:t>
            </w:r>
          </w:p>
        </w:tc>
      </w:tr>
      <w:tr w14:paraId="0FEA33C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B">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b/>
              </w:rPr>
            </w:pPr>
            <w:r>
              <w:rPr>
                <w:rFonts w:hint="default" w:ascii="Calibri" w:hAnsi="Calibri" w:eastAsia="Google Sans Text" w:cs="Calibri"/>
                <w:b/>
                <w:rtl w:val="0"/>
              </w:rPr>
              <w:t>Outlier Detection</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Finds data points that are abnormal or highly unusual.</w:t>
            </w:r>
          </w:p>
        </w:tc>
        <w:tc>
          <w:tcPr>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top"/>
          </w:tcPr>
          <w:p w14:paraId="0000002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Calibri" w:hAnsi="Calibri" w:eastAsia="Google Sans Text" w:cs="Calibri"/>
              </w:rPr>
            </w:pPr>
            <w:r>
              <w:rPr>
                <w:rFonts w:hint="default" w:ascii="Calibri" w:hAnsi="Calibri" w:eastAsia="Google Sans Text" w:cs="Calibri"/>
                <w:rtl w:val="0"/>
              </w:rPr>
              <w:t>A data entry of "Age: 500" would be flagged.</w:t>
            </w:r>
          </w:p>
        </w:tc>
      </w:tr>
    </w:tbl>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alibri" w:hAnsi="Calibri" w:eastAsia="Google Sans Text" w:cs="Calibri"/>
        </w:rPr>
      </w:pPr>
    </w:p>
    <w:p w14:paraId="63268D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alibri" w:hAnsi="Calibri" w:eastAsia="Google Sans Text" w:cs="Calibri"/>
        </w:rPr>
      </w:pPr>
    </w:p>
    <w:p w14:paraId="0842F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alibri" w:hAnsi="Calibri" w:eastAsia="Google Sans Text" w:cs="Calibri"/>
          <w:b/>
          <w:bCs/>
        </w:rPr>
      </w:pPr>
      <w:r>
        <w:rPr>
          <w:rFonts w:ascii="SimSun" w:hAnsi="SimSun" w:eastAsia="SimSun" w:cs="SimSun"/>
          <w:b/>
          <w:bCs/>
          <w:sz w:val="24"/>
          <w:szCs w:val="24"/>
        </w:rPr>
        <w:t>Data Preprocessing Examples</w:t>
      </w:r>
    </w:p>
    <w:p w14:paraId="68DC71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alibri" w:hAnsi="Calibri" w:eastAsia="Google Sans Text" w:cs="Calibri"/>
        </w:rPr>
      </w:pPr>
      <w:bookmarkStart w:id="0" w:name="_GoBack"/>
      <w:bookmarkEnd w:id="0"/>
    </w:p>
    <w:p w14:paraId="3EC8CF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alibri" w:hAnsi="Calibri" w:eastAsia="Google Sans Text" w:cs="Calibri"/>
          <w:lang w:val="en-US"/>
        </w:rPr>
      </w:pPr>
      <w:r>
        <w:rPr>
          <w:rFonts w:ascii="SimSun" w:hAnsi="SimSun" w:eastAsia="SimSun" w:cs="SimSun"/>
          <w:sz w:val="24"/>
          <w:szCs w:val="24"/>
        </w:rPr>
        <w:t>DataPreprocessing</w:t>
      </w:r>
      <w:r>
        <w:rPr>
          <w:rFonts w:hint="default" w:ascii="SimSun" w:hAnsi="SimSun" w:eastAsia="SimSun" w:cs="SimSun"/>
          <w:sz w:val="24"/>
          <w:szCs w:val="24"/>
          <w:lang w:val="en-US"/>
        </w:rPr>
        <w:t>.py</w:t>
      </w:r>
    </w:p>
    <w:p w14:paraId="6D3687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alibri" w:hAnsi="Calibri" w:eastAsia="Google Sans Text" w:cs="Calibri"/>
        </w:rPr>
      </w:pPr>
    </w:p>
    <w:p w14:paraId="45EE55AD">
      <w:pPr>
        <w:keepNext w:val="0"/>
        <w:keepLines w:val="0"/>
        <w:widowControl/>
        <w:suppressLineNumbers w:val="0"/>
        <w:shd w:val="clear" w:fill="F0F4F9"/>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import</w:t>
      </w:r>
      <w:r>
        <w:rPr>
          <w:rFonts w:hint="default" w:ascii="Consolas" w:hAnsi="Consolas" w:eastAsia="Consolas" w:cs="Consolas"/>
          <w:b w:val="0"/>
          <w:bCs w:val="0"/>
          <w:color w:val="000000"/>
          <w:kern w:val="0"/>
          <w:sz w:val="21"/>
          <w:szCs w:val="21"/>
          <w:shd w:val="clear" w:fill="F0F4F9"/>
          <w:lang w:val="en-US" w:eastAsia="zh-CN" w:bidi="ar"/>
        </w:rPr>
        <w:t xml:space="preserve"> numpy </w:t>
      </w:r>
      <w:r>
        <w:rPr>
          <w:rFonts w:hint="default" w:ascii="Consolas" w:hAnsi="Consolas" w:eastAsia="Consolas" w:cs="Consolas"/>
          <w:b w:val="0"/>
          <w:bCs w:val="0"/>
          <w:color w:val="8430CE"/>
          <w:kern w:val="0"/>
          <w:sz w:val="21"/>
          <w:szCs w:val="21"/>
          <w:shd w:val="clear" w:fill="F0F4F9"/>
          <w:lang w:val="en-US" w:eastAsia="zh-CN" w:bidi="ar"/>
        </w:rPr>
        <w:t>as</w:t>
      </w:r>
      <w:r>
        <w:rPr>
          <w:rFonts w:hint="default" w:ascii="Consolas" w:hAnsi="Consolas" w:eastAsia="Consolas" w:cs="Consolas"/>
          <w:b w:val="0"/>
          <w:bCs w:val="0"/>
          <w:color w:val="000000"/>
          <w:kern w:val="0"/>
          <w:sz w:val="21"/>
          <w:szCs w:val="21"/>
          <w:shd w:val="clear" w:fill="F0F4F9"/>
          <w:lang w:val="en-US" w:eastAsia="zh-CN" w:bidi="ar"/>
        </w:rPr>
        <w:t xml:space="preserve"> np</w:t>
      </w:r>
    </w:p>
    <w:p w14:paraId="214504A6">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import</w:t>
      </w:r>
      <w:r>
        <w:rPr>
          <w:rFonts w:hint="default" w:ascii="Consolas" w:hAnsi="Consolas" w:eastAsia="Consolas" w:cs="Consolas"/>
          <w:b w:val="0"/>
          <w:bCs w:val="0"/>
          <w:color w:val="000000"/>
          <w:kern w:val="0"/>
          <w:sz w:val="21"/>
          <w:szCs w:val="21"/>
          <w:shd w:val="clear" w:fill="F0F4F9"/>
          <w:lang w:val="en-US" w:eastAsia="zh-CN" w:bidi="ar"/>
        </w:rPr>
        <w:t xml:space="preserve"> pandas </w:t>
      </w:r>
      <w:r>
        <w:rPr>
          <w:rFonts w:hint="default" w:ascii="Consolas" w:hAnsi="Consolas" w:eastAsia="Consolas" w:cs="Consolas"/>
          <w:b w:val="0"/>
          <w:bCs w:val="0"/>
          <w:color w:val="8430CE"/>
          <w:kern w:val="0"/>
          <w:sz w:val="21"/>
          <w:szCs w:val="21"/>
          <w:shd w:val="clear" w:fill="F0F4F9"/>
          <w:lang w:val="en-US" w:eastAsia="zh-CN" w:bidi="ar"/>
        </w:rPr>
        <w:t>as</w:t>
      </w:r>
      <w:r>
        <w:rPr>
          <w:rFonts w:hint="default" w:ascii="Consolas" w:hAnsi="Consolas" w:eastAsia="Consolas" w:cs="Consolas"/>
          <w:b w:val="0"/>
          <w:bCs w:val="0"/>
          <w:color w:val="000000"/>
          <w:kern w:val="0"/>
          <w:sz w:val="21"/>
          <w:szCs w:val="21"/>
          <w:shd w:val="clear" w:fill="F0F4F9"/>
          <w:lang w:val="en-US" w:eastAsia="zh-CN" w:bidi="ar"/>
        </w:rPr>
        <w:t xml:space="preserve"> pd</w:t>
      </w:r>
    </w:p>
    <w:p w14:paraId="7D464FFB">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from</w:t>
      </w:r>
      <w:r>
        <w:rPr>
          <w:rFonts w:hint="default" w:ascii="Consolas" w:hAnsi="Consolas" w:eastAsia="Consolas" w:cs="Consolas"/>
          <w:b w:val="0"/>
          <w:bCs w:val="0"/>
          <w:color w:val="000000"/>
          <w:kern w:val="0"/>
          <w:sz w:val="21"/>
          <w:szCs w:val="21"/>
          <w:shd w:val="clear" w:fill="F0F4F9"/>
          <w:lang w:val="en-US" w:eastAsia="zh-CN" w:bidi="ar"/>
        </w:rPr>
        <w:t xml:space="preserve"> sklearn.preprocessing </w:t>
      </w:r>
      <w:r>
        <w:rPr>
          <w:rFonts w:hint="default" w:ascii="Consolas" w:hAnsi="Consolas" w:eastAsia="Consolas" w:cs="Consolas"/>
          <w:b w:val="0"/>
          <w:bCs w:val="0"/>
          <w:color w:val="8430CE"/>
          <w:kern w:val="0"/>
          <w:sz w:val="21"/>
          <w:szCs w:val="21"/>
          <w:shd w:val="clear" w:fill="F0F4F9"/>
          <w:lang w:val="en-US" w:eastAsia="zh-CN" w:bidi="ar"/>
        </w:rPr>
        <w:t>import</w:t>
      </w:r>
      <w:r>
        <w:rPr>
          <w:rFonts w:hint="default" w:ascii="Consolas" w:hAnsi="Consolas" w:eastAsia="Consolas" w:cs="Consolas"/>
          <w:b w:val="0"/>
          <w:bCs w:val="0"/>
          <w:color w:val="000000"/>
          <w:kern w:val="0"/>
          <w:sz w:val="21"/>
          <w:szCs w:val="21"/>
          <w:shd w:val="clear" w:fill="F0F4F9"/>
          <w:lang w:val="en-US" w:eastAsia="zh-CN" w:bidi="ar"/>
        </w:rPr>
        <w:t xml:space="preserve"> OneHotEncoder, StandardScaler</w:t>
      </w:r>
    </w:p>
    <w:p w14:paraId="309D222C">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from</w:t>
      </w:r>
      <w:r>
        <w:rPr>
          <w:rFonts w:hint="default" w:ascii="Consolas" w:hAnsi="Consolas" w:eastAsia="Consolas" w:cs="Consolas"/>
          <w:b w:val="0"/>
          <w:bCs w:val="0"/>
          <w:color w:val="000000"/>
          <w:kern w:val="0"/>
          <w:sz w:val="21"/>
          <w:szCs w:val="21"/>
          <w:shd w:val="clear" w:fill="F0F4F9"/>
          <w:lang w:val="en-US" w:eastAsia="zh-CN" w:bidi="ar"/>
        </w:rPr>
        <w:t xml:space="preserve"> sklearn.ensemble </w:t>
      </w:r>
      <w:r>
        <w:rPr>
          <w:rFonts w:hint="default" w:ascii="Consolas" w:hAnsi="Consolas" w:eastAsia="Consolas" w:cs="Consolas"/>
          <w:b w:val="0"/>
          <w:bCs w:val="0"/>
          <w:color w:val="8430CE"/>
          <w:kern w:val="0"/>
          <w:sz w:val="21"/>
          <w:szCs w:val="21"/>
          <w:shd w:val="clear" w:fill="F0F4F9"/>
          <w:lang w:val="en-US" w:eastAsia="zh-CN" w:bidi="ar"/>
        </w:rPr>
        <w:t>import</w:t>
      </w:r>
      <w:r>
        <w:rPr>
          <w:rFonts w:hint="default" w:ascii="Consolas" w:hAnsi="Consolas" w:eastAsia="Consolas" w:cs="Consolas"/>
          <w:b w:val="0"/>
          <w:bCs w:val="0"/>
          <w:color w:val="000000"/>
          <w:kern w:val="0"/>
          <w:sz w:val="21"/>
          <w:szCs w:val="21"/>
          <w:shd w:val="clear" w:fill="F0F4F9"/>
          <w:lang w:val="en-US" w:eastAsia="zh-CN" w:bidi="ar"/>
        </w:rPr>
        <w:t xml:space="preserve"> IsolationForest</w:t>
      </w:r>
    </w:p>
    <w:p w14:paraId="6D6D0472">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from</w:t>
      </w:r>
      <w:r>
        <w:rPr>
          <w:rFonts w:hint="default" w:ascii="Consolas" w:hAnsi="Consolas" w:eastAsia="Consolas" w:cs="Consolas"/>
          <w:b w:val="0"/>
          <w:bCs w:val="0"/>
          <w:color w:val="000000"/>
          <w:kern w:val="0"/>
          <w:sz w:val="21"/>
          <w:szCs w:val="21"/>
          <w:shd w:val="clear" w:fill="F0F4F9"/>
          <w:lang w:val="en-US" w:eastAsia="zh-CN" w:bidi="ar"/>
        </w:rPr>
        <w:t xml:space="preserve"> scipy </w:t>
      </w:r>
      <w:r>
        <w:rPr>
          <w:rFonts w:hint="default" w:ascii="Consolas" w:hAnsi="Consolas" w:eastAsia="Consolas" w:cs="Consolas"/>
          <w:b w:val="0"/>
          <w:bCs w:val="0"/>
          <w:color w:val="8430CE"/>
          <w:kern w:val="0"/>
          <w:sz w:val="21"/>
          <w:szCs w:val="21"/>
          <w:shd w:val="clear" w:fill="F0F4F9"/>
          <w:lang w:val="en-US" w:eastAsia="zh-CN" w:bidi="ar"/>
        </w:rPr>
        <w:t>import</w:t>
      </w:r>
      <w:r>
        <w:rPr>
          <w:rFonts w:hint="default" w:ascii="Consolas" w:hAnsi="Consolas" w:eastAsia="Consolas" w:cs="Consolas"/>
          <w:b w:val="0"/>
          <w:bCs w:val="0"/>
          <w:color w:val="000000"/>
          <w:kern w:val="0"/>
          <w:sz w:val="21"/>
          <w:szCs w:val="21"/>
          <w:shd w:val="clear" w:fill="F0F4F9"/>
          <w:lang w:val="en-US" w:eastAsia="zh-CN" w:bidi="ar"/>
        </w:rPr>
        <w:t xml:space="preserve"> stats</w:t>
      </w:r>
    </w:p>
    <w:p w14:paraId="2763CDCC">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p>
    <w:p w14:paraId="0477DDEE">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t>
      </w:r>
    </w:p>
    <w:p w14:paraId="7C29BA83">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1. Dataset Setup</w:t>
      </w:r>
    </w:p>
    <w:p w14:paraId="659E9C29">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t>
      </w:r>
    </w:p>
    <w:p w14:paraId="24C80EAB">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"--- 1. Initial Dataset ---"</w:t>
      </w:r>
      <w:r>
        <w:rPr>
          <w:rFonts w:hint="default" w:ascii="Consolas" w:hAnsi="Consolas" w:eastAsia="Consolas" w:cs="Consolas"/>
          <w:b w:val="0"/>
          <w:bCs w:val="0"/>
          <w:color w:val="000000"/>
          <w:kern w:val="0"/>
          <w:sz w:val="21"/>
          <w:szCs w:val="21"/>
          <w:shd w:val="clear" w:fill="F0F4F9"/>
          <w:lang w:val="en-US" w:eastAsia="zh-CN" w:bidi="ar"/>
        </w:rPr>
        <w:t>)</w:t>
      </w:r>
    </w:p>
    <w:p w14:paraId="5AEC14EA">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data = {</w:t>
      </w:r>
    </w:p>
    <w:p w14:paraId="21A5E370">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'Salary'</w:t>
      </w:r>
      <w:r>
        <w:rPr>
          <w:rFonts w:hint="default" w:ascii="Consolas" w:hAnsi="Consolas" w:eastAsia="Consolas" w:cs="Consolas"/>
          <w:b w:val="0"/>
          <w:bCs w:val="0"/>
          <w:color w:val="000000"/>
          <w:kern w:val="0"/>
          <w:sz w:val="21"/>
          <w:szCs w:val="21"/>
          <w:shd w:val="clear" w:fill="F0F4F9"/>
          <w:lang w:val="en-US" w:eastAsia="zh-CN" w:bidi="ar"/>
        </w:rPr>
        <w:t>: [</w:t>
      </w:r>
      <w:r>
        <w:rPr>
          <w:rFonts w:hint="default" w:ascii="Consolas" w:hAnsi="Consolas" w:eastAsia="Consolas" w:cs="Consolas"/>
          <w:b w:val="0"/>
          <w:bCs w:val="0"/>
          <w:color w:val="B55908"/>
          <w:kern w:val="0"/>
          <w:sz w:val="21"/>
          <w:szCs w:val="21"/>
          <w:shd w:val="clear" w:fill="F0F4F9"/>
          <w:lang w:val="en-US" w:eastAsia="zh-CN" w:bidi="ar"/>
        </w:rPr>
        <w:t>50000</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60000</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75000</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150000</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55000</w:t>
      </w:r>
      <w:r>
        <w:rPr>
          <w:rFonts w:hint="default" w:ascii="Consolas" w:hAnsi="Consolas" w:eastAsia="Consolas" w:cs="Consolas"/>
          <w:b w:val="0"/>
          <w:bCs w:val="0"/>
          <w:color w:val="000000"/>
          <w:kern w:val="0"/>
          <w:sz w:val="21"/>
          <w:szCs w:val="21"/>
          <w:shd w:val="clear" w:fill="F0F4F9"/>
          <w:lang w:val="en-US" w:eastAsia="zh-CN" w:bidi="ar"/>
        </w:rPr>
        <w:t>],  </w:t>
      </w:r>
      <w:r>
        <w:rPr>
          <w:rFonts w:hint="default" w:ascii="Consolas" w:hAnsi="Consolas" w:eastAsia="Consolas" w:cs="Consolas"/>
          <w:b w:val="0"/>
          <w:bCs w:val="0"/>
          <w:color w:val="5F6368"/>
          <w:kern w:val="0"/>
          <w:sz w:val="21"/>
          <w:szCs w:val="21"/>
          <w:shd w:val="clear" w:fill="F0F4F9"/>
          <w:lang w:val="en-US" w:eastAsia="zh-CN" w:bidi="ar"/>
        </w:rPr>
        <w:t># Numerical feature with an outlier</w:t>
      </w:r>
    </w:p>
    <w:p w14:paraId="7597F6C2">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'Age'</w:t>
      </w:r>
      <w:r>
        <w:rPr>
          <w:rFonts w:hint="default" w:ascii="Consolas" w:hAnsi="Consolas" w:eastAsia="Consolas" w:cs="Consolas"/>
          <w:b w:val="0"/>
          <w:bCs w:val="0"/>
          <w:color w:val="000000"/>
          <w:kern w:val="0"/>
          <w:sz w:val="21"/>
          <w:szCs w:val="21"/>
          <w:shd w:val="clear" w:fill="F0F4F9"/>
          <w:lang w:val="en-US" w:eastAsia="zh-CN" w:bidi="ar"/>
        </w:rPr>
        <w:t>: [</w:t>
      </w:r>
      <w:r>
        <w:rPr>
          <w:rFonts w:hint="default" w:ascii="Consolas" w:hAnsi="Consolas" w:eastAsia="Consolas" w:cs="Consolas"/>
          <w:b w:val="0"/>
          <w:bCs w:val="0"/>
          <w:color w:val="B55908"/>
          <w:kern w:val="0"/>
          <w:sz w:val="21"/>
          <w:szCs w:val="21"/>
          <w:shd w:val="clear" w:fill="F0F4F9"/>
          <w:lang w:val="en-US" w:eastAsia="zh-CN" w:bidi="ar"/>
        </w:rPr>
        <w:t>25</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30</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35</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40</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28</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5F6368"/>
          <w:kern w:val="0"/>
          <w:sz w:val="21"/>
          <w:szCs w:val="21"/>
          <w:shd w:val="clear" w:fill="F0F4F9"/>
          <w:lang w:val="en-US" w:eastAsia="zh-CN" w:bidi="ar"/>
        </w:rPr>
        <w:t># Numerical feature</w:t>
      </w:r>
    </w:p>
    <w:p w14:paraId="2C4FBE9B">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'City'</w:t>
      </w:r>
      <w:r>
        <w:rPr>
          <w:rFonts w:hint="default" w:ascii="Consolas" w:hAnsi="Consolas" w:eastAsia="Consolas" w:cs="Consolas"/>
          <w:b w:val="0"/>
          <w:bCs w:val="0"/>
          <w:color w:val="000000"/>
          <w:kern w:val="0"/>
          <w:sz w:val="21"/>
          <w:szCs w:val="21"/>
          <w:shd w:val="clear" w:fill="F0F4F9"/>
          <w:lang w:val="en-US" w:eastAsia="zh-CN" w:bidi="ar"/>
        </w:rPr>
        <w:t>: [</w:t>
      </w:r>
      <w:r>
        <w:rPr>
          <w:rFonts w:hint="default" w:ascii="Consolas" w:hAnsi="Consolas" w:eastAsia="Consolas" w:cs="Consolas"/>
          <w:b w:val="0"/>
          <w:bCs w:val="0"/>
          <w:color w:val="188038"/>
          <w:kern w:val="0"/>
          <w:sz w:val="21"/>
          <w:szCs w:val="21"/>
          <w:shd w:val="clear" w:fill="F0F4F9"/>
          <w:lang w:val="en-US" w:eastAsia="zh-CN" w:bidi="ar"/>
        </w:rPr>
        <w:t>'NY'</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'LA'</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'NY'</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'SF'</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'LA'</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5F6368"/>
          <w:kern w:val="0"/>
          <w:sz w:val="21"/>
          <w:szCs w:val="21"/>
          <w:shd w:val="clear" w:fill="F0F4F9"/>
          <w:lang w:val="en-US" w:eastAsia="zh-CN" w:bidi="ar"/>
        </w:rPr>
        <w:t># Categorical feature</w:t>
      </w:r>
    </w:p>
    <w:p w14:paraId="1C43D5EE">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'Experience'</w:t>
      </w:r>
      <w:r>
        <w:rPr>
          <w:rFonts w:hint="default" w:ascii="Consolas" w:hAnsi="Consolas" w:eastAsia="Consolas" w:cs="Consolas"/>
          <w:b w:val="0"/>
          <w:bCs w:val="0"/>
          <w:color w:val="000000"/>
          <w:kern w:val="0"/>
          <w:sz w:val="21"/>
          <w:szCs w:val="21"/>
          <w:shd w:val="clear" w:fill="F0F4F9"/>
          <w:lang w:val="en-US" w:eastAsia="zh-CN" w:bidi="ar"/>
        </w:rPr>
        <w:t>: [</w:t>
      </w:r>
      <w:r>
        <w:rPr>
          <w:rFonts w:hint="default" w:ascii="Consolas" w:hAnsi="Consolas" w:eastAsia="Consolas" w:cs="Consolas"/>
          <w:b w:val="0"/>
          <w:bCs w:val="0"/>
          <w:color w:val="B55908"/>
          <w:kern w:val="0"/>
          <w:sz w:val="21"/>
          <w:szCs w:val="21"/>
          <w:shd w:val="clear" w:fill="F0F4F9"/>
          <w:lang w:val="en-US" w:eastAsia="zh-CN" w:bidi="ar"/>
        </w:rPr>
        <w:t>2</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5</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7</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10</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B55908"/>
          <w:kern w:val="0"/>
          <w:sz w:val="21"/>
          <w:szCs w:val="21"/>
          <w:shd w:val="clear" w:fill="F0F4F9"/>
          <w:lang w:val="en-US" w:eastAsia="zh-CN" w:bidi="ar"/>
        </w:rPr>
        <w:t>3</w:t>
      </w:r>
      <w:r>
        <w:rPr>
          <w:rFonts w:hint="default" w:ascii="Consolas" w:hAnsi="Consolas" w:eastAsia="Consolas" w:cs="Consolas"/>
          <w:b w:val="0"/>
          <w:bCs w:val="0"/>
          <w:color w:val="000000"/>
          <w:kern w:val="0"/>
          <w:sz w:val="21"/>
          <w:szCs w:val="21"/>
          <w:shd w:val="clear" w:fill="F0F4F9"/>
          <w:lang w:val="en-US" w:eastAsia="zh-CN" w:bidi="ar"/>
        </w:rPr>
        <w:t>]                    </w:t>
      </w:r>
      <w:r>
        <w:rPr>
          <w:rFonts w:hint="default" w:ascii="Consolas" w:hAnsi="Consolas" w:eastAsia="Consolas" w:cs="Consolas"/>
          <w:b w:val="0"/>
          <w:bCs w:val="0"/>
          <w:color w:val="5F6368"/>
          <w:kern w:val="0"/>
          <w:sz w:val="21"/>
          <w:szCs w:val="21"/>
          <w:shd w:val="clear" w:fill="F0F4F9"/>
          <w:lang w:val="en-US" w:eastAsia="zh-CN" w:bidi="ar"/>
        </w:rPr>
        <w:t># Numerical feature</w:t>
      </w:r>
    </w:p>
    <w:p w14:paraId="6137AE1E">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w:t>
      </w:r>
    </w:p>
    <w:p w14:paraId="6A76F405">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df = pd.DataFrame(data)</w:t>
      </w:r>
    </w:p>
    <w:p w14:paraId="411529C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(df)</w:t>
      </w:r>
    </w:p>
    <w:p w14:paraId="130E31A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w:t>
      </w:r>
      <w:r>
        <w:rPr>
          <w:rFonts w:hint="default" w:ascii="Consolas" w:hAnsi="Consolas" w:eastAsia="Consolas" w:cs="Consolas"/>
          <w:b w:val="0"/>
          <w:bCs w:val="0"/>
          <w:color w:val="000000"/>
          <w:kern w:val="0"/>
          <w:sz w:val="21"/>
          <w:szCs w:val="21"/>
          <w:shd w:val="clear" w:fill="F0F4F9"/>
          <w:lang w:val="en-US" w:eastAsia="zh-CN" w:bidi="ar"/>
        </w:rPr>
        <w:t xml:space="preserve"> * </w:t>
      </w:r>
      <w:r>
        <w:rPr>
          <w:rFonts w:hint="default" w:ascii="Consolas" w:hAnsi="Consolas" w:eastAsia="Consolas" w:cs="Consolas"/>
          <w:b w:val="0"/>
          <w:bCs w:val="0"/>
          <w:color w:val="B55908"/>
          <w:kern w:val="0"/>
          <w:sz w:val="21"/>
          <w:szCs w:val="21"/>
          <w:shd w:val="clear" w:fill="F0F4F9"/>
          <w:lang w:val="en-US" w:eastAsia="zh-CN" w:bidi="ar"/>
        </w:rPr>
        <w:t>30</w:t>
      </w:r>
      <w:r>
        <w:rPr>
          <w:rFonts w:hint="default" w:ascii="Consolas" w:hAnsi="Consolas" w:eastAsia="Consolas" w:cs="Consolas"/>
          <w:b w:val="0"/>
          <w:bCs w:val="0"/>
          <w:color w:val="000000"/>
          <w:kern w:val="0"/>
          <w:sz w:val="21"/>
          <w:szCs w:val="21"/>
          <w:shd w:val="clear" w:fill="F0F4F9"/>
          <w:lang w:val="en-US" w:eastAsia="zh-CN" w:bidi="ar"/>
        </w:rPr>
        <w:t>)</w:t>
      </w:r>
    </w:p>
    <w:p w14:paraId="02746475">
      <w:pPr>
        <w:keepNext w:val="0"/>
        <w:keepLines w:val="0"/>
        <w:widowControl/>
        <w:suppressLineNumbers w:val="0"/>
        <w:jc w:val="left"/>
      </w:pPr>
    </w:p>
    <w:p w14:paraId="6B0732BE">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t>
      </w:r>
    </w:p>
    <w:p w14:paraId="32D1C752">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2. Encoder (One-Hot Encoding)</w:t>
      </w:r>
    </w:p>
    <w:p w14:paraId="1B54E4A0">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t>
      </w:r>
    </w:p>
    <w:p w14:paraId="12372BC5">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We will encode the 'City' column.</w:t>
      </w:r>
    </w:p>
    <w:p w14:paraId="2128C45E">
      <w:pPr>
        <w:keepNext w:val="0"/>
        <w:keepLines w:val="0"/>
        <w:widowControl/>
        <w:suppressLineNumbers w:val="0"/>
        <w:jc w:val="left"/>
      </w:pPr>
    </w:p>
    <w:p w14:paraId="5C5A4E1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"--- 2. Encoder (One-Hot Encoding on 'City') ---"</w:t>
      </w:r>
      <w:r>
        <w:rPr>
          <w:rFonts w:hint="default" w:ascii="Consolas" w:hAnsi="Consolas" w:eastAsia="Consolas" w:cs="Consolas"/>
          <w:b w:val="0"/>
          <w:bCs w:val="0"/>
          <w:color w:val="000000"/>
          <w:kern w:val="0"/>
          <w:sz w:val="21"/>
          <w:szCs w:val="21"/>
          <w:shd w:val="clear" w:fill="F0F4F9"/>
          <w:lang w:val="en-US" w:eastAsia="zh-CN" w:bidi="ar"/>
        </w:rPr>
        <w:t>)</w:t>
      </w:r>
    </w:p>
    <w:p w14:paraId="10F9F251">
      <w:pPr>
        <w:keepNext w:val="0"/>
        <w:keepLines w:val="0"/>
        <w:widowControl/>
        <w:suppressLineNumbers w:val="0"/>
        <w:jc w:val="left"/>
      </w:pPr>
    </w:p>
    <w:p w14:paraId="04F4FE68">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1. Prepare the data: One-Hot Encoder expects the data to be 2D (a column).</w:t>
      </w:r>
    </w:p>
    <w:p w14:paraId="118A93C4">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We reshape the 'City' column from (5,) to (5, 1).</w:t>
      </w:r>
    </w:p>
    <w:p w14:paraId="3113E74C">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city_column = df[[</w:t>
      </w:r>
      <w:r>
        <w:rPr>
          <w:rFonts w:hint="default" w:ascii="Consolas" w:hAnsi="Consolas" w:eastAsia="Consolas" w:cs="Consolas"/>
          <w:b w:val="0"/>
          <w:bCs w:val="0"/>
          <w:color w:val="188038"/>
          <w:kern w:val="0"/>
          <w:sz w:val="21"/>
          <w:szCs w:val="21"/>
          <w:shd w:val="clear" w:fill="F0F4F9"/>
          <w:lang w:val="en-US" w:eastAsia="zh-CN" w:bidi="ar"/>
        </w:rPr>
        <w:t>'City'</w:t>
      </w:r>
      <w:r>
        <w:rPr>
          <w:rFonts w:hint="default" w:ascii="Consolas" w:hAnsi="Consolas" w:eastAsia="Consolas" w:cs="Consolas"/>
          <w:b w:val="0"/>
          <w:bCs w:val="0"/>
          <w:color w:val="000000"/>
          <w:kern w:val="0"/>
          <w:sz w:val="21"/>
          <w:szCs w:val="21"/>
          <w:shd w:val="clear" w:fill="F0F4F9"/>
          <w:lang w:val="en-US" w:eastAsia="zh-CN" w:bidi="ar"/>
        </w:rPr>
        <w:t>]]</w:t>
      </w:r>
    </w:p>
    <w:p w14:paraId="398F041E">
      <w:pPr>
        <w:keepNext w:val="0"/>
        <w:keepLines w:val="0"/>
        <w:widowControl/>
        <w:suppressLineNumbers w:val="0"/>
        <w:jc w:val="left"/>
      </w:pPr>
    </w:p>
    <w:p w14:paraId="7E08C8D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2. Initialize the encoder</w:t>
      </w:r>
    </w:p>
    <w:p w14:paraId="4C2CC803">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encoder = OneHotEncoder(sparse_output=</w:t>
      </w:r>
      <w:r>
        <w:rPr>
          <w:rFonts w:hint="default" w:ascii="Consolas" w:hAnsi="Consolas" w:eastAsia="Consolas" w:cs="Consolas"/>
          <w:b w:val="0"/>
          <w:bCs w:val="0"/>
          <w:color w:val="8430CE"/>
          <w:kern w:val="0"/>
          <w:sz w:val="21"/>
          <w:szCs w:val="21"/>
          <w:shd w:val="clear" w:fill="F0F4F9"/>
          <w:lang w:val="en-US" w:eastAsia="zh-CN" w:bidi="ar"/>
        </w:rPr>
        <w:t>False</w:t>
      </w:r>
      <w:r>
        <w:rPr>
          <w:rFonts w:hint="default" w:ascii="Consolas" w:hAnsi="Consolas" w:eastAsia="Consolas" w:cs="Consolas"/>
          <w:b w:val="0"/>
          <w:bCs w:val="0"/>
          <w:color w:val="000000"/>
          <w:kern w:val="0"/>
          <w:sz w:val="21"/>
          <w:szCs w:val="21"/>
          <w:shd w:val="clear" w:fill="F0F4F9"/>
          <w:lang w:val="en-US" w:eastAsia="zh-CN" w:bidi="ar"/>
        </w:rPr>
        <w:t>, handle_unknown=</w:t>
      </w:r>
      <w:r>
        <w:rPr>
          <w:rFonts w:hint="default" w:ascii="Consolas" w:hAnsi="Consolas" w:eastAsia="Consolas" w:cs="Consolas"/>
          <w:b w:val="0"/>
          <w:bCs w:val="0"/>
          <w:color w:val="188038"/>
          <w:kern w:val="0"/>
          <w:sz w:val="21"/>
          <w:szCs w:val="21"/>
          <w:shd w:val="clear" w:fill="F0F4F9"/>
          <w:lang w:val="en-US" w:eastAsia="zh-CN" w:bidi="ar"/>
        </w:rPr>
        <w:t>'ignore'</w:t>
      </w:r>
      <w:r>
        <w:rPr>
          <w:rFonts w:hint="default" w:ascii="Consolas" w:hAnsi="Consolas" w:eastAsia="Consolas" w:cs="Consolas"/>
          <w:b w:val="0"/>
          <w:bCs w:val="0"/>
          <w:color w:val="000000"/>
          <w:kern w:val="0"/>
          <w:sz w:val="21"/>
          <w:szCs w:val="21"/>
          <w:shd w:val="clear" w:fill="F0F4F9"/>
          <w:lang w:val="en-US" w:eastAsia="zh-CN" w:bidi="ar"/>
        </w:rPr>
        <w:t>)</w:t>
      </w:r>
    </w:p>
    <w:p w14:paraId="1E4E46D1">
      <w:pPr>
        <w:keepNext w:val="0"/>
        <w:keepLines w:val="0"/>
        <w:widowControl/>
        <w:suppressLineNumbers w:val="0"/>
        <w:jc w:val="left"/>
      </w:pPr>
    </w:p>
    <w:p w14:paraId="57C612FC">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3. Fit and transform the data</w:t>
      </w:r>
    </w:p>
    <w:p w14:paraId="165B289A">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encoded_cities = encoder.fit_transform(city_column)</w:t>
      </w:r>
    </w:p>
    <w:p w14:paraId="109F0689">
      <w:pPr>
        <w:keepNext w:val="0"/>
        <w:keepLines w:val="0"/>
        <w:widowControl/>
        <w:suppressLineNumbers w:val="0"/>
        <w:jc w:val="left"/>
      </w:pPr>
    </w:p>
    <w:p w14:paraId="17D9D795">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4. Convert back to a DataFrame for readability</w:t>
      </w:r>
    </w:p>
    <w:p w14:paraId="53F7A212">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encoded_df = pd.DataFrame(</w:t>
      </w:r>
    </w:p>
    <w:p w14:paraId="0765819B">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    encoded_cities,</w:t>
      </w:r>
    </w:p>
    <w:p w14:paraId="401F1A43">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    columns=encoder.get_feature_names_out([</w:t>
      </w:r>
      <w:r>
        <w:rPr>
          <w:rFonts w:hint="default" w:ascii="Consolas" w:hAnsi="Consolas" w:eastAsia="Consolas" w:cs="Consolas"/>
          <w:b w:val="0"/>
          <w:bCs w:val="0"/>
          <w:color w:val="188038"/>
          <w:kern w:val="0"/>
          <w:sz w:val="21"/>
          <w:szCs w:val="21"/>
          <w:shd w:val="clear" w:fill="F0F4F9"/>
          <w:lang w:val="en-US" w:eastAsia="zh-CN" w:bidi="ar"/>
        </w:rPr>
        <w:t>'City'</w:t>
      </w:r>
      <w:r>
        <w:rPr>
          <w:rFonts w:hint="default" w:ascii="Consolas" w:hAnsi="Consolas" w:eastAsia="Consolas" w:cs="Consolas"/>
          <w:b w:val="0"/>
          <w:bCs w:val="0"/>
          <w:color w:val="000000"/>
          <w:kern w:val="0"/>
          <w:sz w:val="21"/>
          <w:szCs w:val="21"/>
          <w:shd w:val="clear" w:fill="F0F4F9"/>
          <w:lang w:val="en-US" w:eastAsia="zh-CN" w:bidi="ar"/>
        </w:rPr>
        <w:t>])</w:t>
      </w:r>
    </w:p>
    <w:p w14:paraId="44FAC0F5">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w:t>
      </w:r>
    </w:p>
    <w:p w14:paraId="273A0192">
      <w:pPr>
        <w:keepNext w:val="0"/>
        <w:keepLines w:val="0"/>
        <w:widowControl/>
        <w:suppressLineNumbers w:val="0"/>
        <w:jc w:val="left"/>
      </w:pPr>
    </w:p>
    <w:p w14:paraId="36A5E548">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5. Combine with the original dataframe (dropping the original 'City' column)</w:t>
      </w:r>
    </w:p>
    <w:p w14:paraId="6425F722">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df_encoded = pd.concat([df.drop(</w:t>
      </w:r>
      <w:r>
        <w:rPr>
          <w:rFonts w:hint="default" w:ascii="Consolas" w:hAnsi="Consolas" w:eastAsia="Consolas" w:cs="Consolas"/>
          <w:b w:val="0"/>
          <w:bCs w:val="0"/>
          <w:color w:val="188038"/>
          <w:kern w:val="0"/>
          <w:sz w:val="21"/>
          <w:szCs w:val="21"/>
          <w:shd w:val="clear" w:fill="F0F4F9"/>
          <w:lang w:val="en-US" w:eastAsia="zh-CN" w:bidi="ar"/>
        </w:rPr>
        <w:t>'City'</w:t>
      </w:r>
      <w:r>
        <w:rPr>
          <w:rFonts w:hint="default" w:ascii="Consolas" w:hAnsi="Consolas" w:eastAsia="Consolas" w:cs="Consolas"/>
          <w:b w:val="0"/>
          <w:bCs w:val="0"/>
          <w:color w:val="000000"/>
          <w:kern w:val="0"/>
          <w:sz w:val="21"/>
          <w:szCs w:val="21"/>
          <w:shd w:val="clear" w:fill="F0F4F9"/>
          <w:lang w:val="en-US" w:eastAsia="zh-CN" w:bidi="ar"/>
        </w:rPr>
        <w:t>, axis=</w:t>
      </w:r>
      <w:r>
        <w:rPr>
          <w:rFonts w:hint="default" w:ascii="Consolas" w:hAnsi="Consolas" w:eastAsia="Consolas" w:cs="Consolas"/>
          <w:b w:val="0"/>
          <w:bCs w:val="0"/>
          <w:color w:val="B55908"/>
          <w:kern w:val="0"/>
          <w:sz w:val="21"/>
          <w:szCs w:val="21"/>
          <w:shd w:val="clear" w:fill="F0F4F9"/>
          <w:lang w:val="en-US" w:eastAsia="zh-CN" w:bidi="ar"/>
        </w:rPr>
        <w:t>1</w:t>
      </w:r>
      <w:r>
        <w:rPr>
          <w:rFonts w:hint="default" w:ascii="Consolas" w:hAnsi="Consolas" w:eastAsia="Consolas" w:cs="Consolas"/>
          <w:b w:val="0"/>
          <w:bCs w:val="0"/>
          <w:color w:val="000000"/>
          <w:kern w:val="0"/>
          <w:sz w:val="21"/>
          <w:szCs w:val="21"/>
          <w:shd w:val="clear" w:fill="F0F4F9"/>
          <w:lang w:val="en-US" w:eastAsia="zh-CN" w:bidi="ar"/>
        </w:rPr>
        <w:t>), encoded_df], axis=</w:t>
      </w:r>
      <w:r>
        <w:rPr>
          <w:rFonts w:hint="default" w:ascii="Consolas" w:hAnsi="Consolas" w:eastAsia="Consolas" w:cs="Consolas"/>
          <w:b w:val="0"/>
          <w:bCs w:val="0"/>
          <w:color w:val="B55908"/>
          <w:kern w:val="0"/>
          <w:sz w:val="21"/>
          <w:szCs w:val="21"/>
          <w:shd w:val="clear" w:fill="F0F4F9"/>
          <w:lang w:val="en-US" w:eastAsia="zh-CN" w:bidi="ar"/>
        </w:rPr>
        <w:t>1</w:t>
      </w:r>
      <w:r>
        <w:rPr>
          <w:rFonts w:hint="default" w:ascii="Consolas" w:hAnsi="Consolas" w:eastAsia="Consolas" w:cs="Consolas"/>
          <w:b w:val="0"/>
          <w:bCs w:val="0"/>
          <w:color w:val="000000"/>
          <w:kern w:val="0"/>
          <w:sz w:val="21"/>
          <w:szCs w:val="21"/>
          <w:shd w:val="clear" w:fill="F0F4F9"/>
          <w:lang w:val="en-US" w:eastAsia="zh-CN" w:bidi="ar"/>
        </w:rPr>
        <w:t>)</w:t>
      </w:r>
    </w:p>
    <w:p w14:paraId="491D96B8">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(df_encoded)</w:t>
      </w:r>
    </w:p>
    <w:p w14:paraId="0247F2B8">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"Shape after encoding:"</w:t>
      </w:r>
      <w:r>
        <w:rPr>
          <w:rFonts w:hint="default" w:ascii="Consolas" w:hAnsi="Consolas" w:eastAsia="Consolas" w:cs="Consolas"/>
          <w:b w:val="0"/>
          <w:bCs w:val="0"/>
          <w:color w:val="000000"/>
          <w:kern w:val="0"/>
          <w:sz w:val="21"/>
          <w:szCs w:val="21"/>
          <w:shd w:val="clear" w:fill="F0F4F9"/>
          <w:lang w:val="en-US" w:eastAsia="zh-CN" w:bidi="ar"/>
        </w:rPr>
        <w:t>, df_encoded.shape)</w:t>
      </w:r>
    </w:p>
    <w:p w14:paraId="3F6EAFAB">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w:t>
      </w:r>
      <w:r>
        <w:rPr>
          <w:rFonts w:hint="default" w:ascii="Consolas" w:hAnsi="Consolas" w:eastAsia="Consolas" w:cs="Consolas"/>
          <w:b w:val="0"/>
          <w:bCs w:val="0"/>
          <w:color w:val="000000"/>
          <w:kern w:val="0"/>
          <w:sz w:val="21"/>
          <w:szCs w:val="21"/>
          <w:shd w:val="clear" w:fill="F0F4F9"/>
          <w:lang w:val="en-US" w:eastAsia="zh-CN" w:bidi="ar"/>
        </w:rPr>
        <w:t xml:space="preserve"> * </w:t>
      </w:r>
      <w:r>
        <w:rPr>
          <w:rFonts w:hint="default" w:ascii="Consolas" w:hAnsi="Consolas" w:eastAsia="Consolas" w:cs="Consolas"/>
          <w:b w:val="0"/>
          <w:bCs w:val="0"/>
          <w:color w:val="B55908"/>
          <w:kern w:val="0"/>
          <w:sz w:val="21"/>
          <w:szCs w:val="21"/>
          <w:shd w:val="clear" w:fill="F0F4F9"/>
          <w:lang w:val="en-US" w:eastAsia="zh-CN" w:bidi="ar"/>
        </w:rPr>
        <w:t>30</w:t>
      </w:r>
      <w:r>
        <w:rPr>
          <w:rFonts w:hint="default" w:ascii="Consolas" w:hAnsi="Consolas" w:eastAsia="Consolas" w:cs="Consolas"/>
          <w:b w:val="0"/>
          <w:bCs w:val="0"/>
          <w:color w:val="000000"/>
          <w:kern w:val="0"/>
          <w:sz w:val="21"/>
          <w:szCs w:val="21"/>
          <w:shd w:val="clear" w:fill="F0F4F9"/>
          <w:lang w:val="en-US" w:eastAsia="zh-CN" w:bidi="ar"/>
        </w:rPr>
        <w:t>)</w:t>
      </w:r>
    </w:p>
    <w:p w14:paraId="4701EAE1">
      <w:pPr>
        <w:keepNext w:val="0"/>
        <w:keepLines w:val="0"/>
        <w:widowControl/>
        <w:suppressLineNumbers w:val="0"/>
        <w:spacing w:after="240" w:afterAutospacing="0"/>
        <w:jc w:val="left"/>
      </w:pPr>
    </w:p>
    <w:p w14:paraId="71658494">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t>
      </w:r>
    </w:p>
    <w:p w14:paraId="7D357C6C">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3. Scaler (StandardScaler)</w:t>
      </w:r>
    </w:p>
    <w:p w14:paraId="796EB265">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t>
      </w:r>
    </w:p>
    <w:p w14:paraId="0B542770">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We will scale the 'Salary' column to have a mean of 0 and a standard deviation of 1.</w:t>
      </w:r>
    </w:p>
    <w:p w14:paraId="40AB8111">
      <w:pPr>
        <w:keepNext w:val="0"/>
        <w:keepLines w:val="0"/>
        <w:widowControl/>
        <w:suppressLineNumbers w:val="0"/>
        <w:jc w:val="left"/>
      </w:pPr>
    </w:p>
    <w:p w14:paraId="6F503D88">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"--- 3. Scaler (StandardScaler on 'Salary') ---"</w:t>
      </w:r>
      <w:r>
        <w:rPr>
          <w:rFonts w:hint="default" w:ascii="Consolas" w:hAnsi="Consolas" w:eastAsia="Consolas" w:cs="Consolas"/>
          <w:b w:val="0"/>
          <w:bCs w:val="0"/>
          <w:color w:val="000000"/>
          <w:kern w:val="0"/>
          <w:sz w:val="21"/>
          <w:szCs w:val="21"/>
          <w:shd w:val="clear" w:fill="F0F4F9"/>
          <w:lang w:val="en-US" w:eastAsia="zh-CN" w:bidi="ar"/>
        </w:rPr>
        <w:t>)</w:t>
      </w:r>
    </w:p>
    <w:p w14:paraId="3026E619">
      <w:pPr>
        <w:keepNext w:val="0"/>
        <w:keepLines w:val="0"/>
        <w:widowControl/>
        <w:suppressLineNumbers w:val="0"/>
        <w:jc w:val="left"/>
      </w:pPr>
    </w:p>
    <w:p w14:paraId="497FB9E4">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1. Prepare the data (needs to be 2D)</w:t>
      </w:r>
    </w:p>
    <w:p w14:paraId="0F92B450">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salary_column = df[[</w:t>
      </w:r>
      <w:r>
        <w:rPr>
          <w:rFonts w:hint="default" w:ascii="Consolas" w:hAnsi="Consolas" w:eastAsia="Consolas" w:cs="Consolas"/>
          <w:b w:val="0"/>
          <w:bCs w:val="0"/>
          <w:color w:val="188038"/>
          <w:kern w:val="0"/>
          <w:sz w:val="21"/>
          <w:szCs w:val="21"/>
          <w:shd w:val="clear" w:fill="F0F4F9"/>
          <w:lang w:val="en-US" w:eastAsia="zh-CN" w:bidi="ar"/>
        </w:rPr>
        <w:t>'Salary'</w:t>
      </w:r>
      <w:r>
        <w:rPr>
          <w:rFonts w:hint="default" w:ascii="Consolas" w:hAnsi="Consolas" w:eastAsia="Consolas" w:cs="Consolas"/>
          <w:b w:val="0"/>
          <w:bCs w:val="0"/>
          <w:color w:val="000000"/>
          <w:kern w:val="0"/>
          <w:sz w:val="21"/>
          <w:szCs w:val="21"/>
          <w:shd w:val="clear" w:fill="F0F4F9"/>
          <w:lang w:val="en-US" w:eastAsia="zh-CN" w:bidi="ar"/>
        </w:rPr>
        <w:t>]]</w:t>
      </w:r>
    </w:p>
    <w:p w14:paraId="27DB727C">
      <w:pPr>
        <w:keepNext w:val="0"/>
        <w:keepLines w:val="0"/>
        <w:widowControl/>
        <w:suppressLineNumbers w:val="0"/>
        <w:jc w:val="left"/>
      </w:pPr>
    </w:p>
    <w:p w14:paraId="1E495342">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2. Initialize the scaler</w:t>
      </w:r>
    </w:p>
    <w:p w14:paraId="01911E3F">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scaler = StandardScaler()</w:t>
      </w:r>
    </w:p>
    <w:p w14:paraId="45B357FA">
      <w:pPr>
        <w:keepNext w:val="0"/>
        <w:keepLines w:val="0"/>
        <w:widowControl/>
        <w:suppressLineNumbers w:val="0"/>
        <w:jc w:val="left"/>
      </w:pPr>
    </w:p>
    <w:p w14:paraId="431E00F0">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3. Fit and transform the data</w:t>
      </w:r>
    </w:p>
    <w:p w14:paraId="67A13350">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scaled_salaries = scaler.fit_transform(salary_column)</w:t>
      </w:r>
    </w:p>
    <w:p w14:paraId="69DBD094">
      <w:pPr>
        <w:keepNext w:val="0"/>
        <w:keepLines w:val="0"/>
        <w:widowControl/>
        <w:suppressLineNumbers w:val="0"/>
        <w:jc w:val="left"/>
      </w:pPr>
    </w:p>
    <w:p w14:paraId="1D2603A2">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4. Replace the original column with the scaled data</w:t>
      </w:r>
    </w:p>
    <w:p w14:paraId="7249C66E">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df_scaled = df.copy()</w:t>
      </w:r>
    </w:p>
    <w:p w14:paraId="50926E12">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df_scaled[</w:t>
      </w:r>
      <w:r>
        <w:rPr>
          <w:rFonts w:hint="default" w:ascii="Consolas" w:hAnsi="Consolas" w:eastAsia="Consolas" w:cs="Consolas"/>
          <w:b w:val="0"/>
          <w:bCs w:val="0"/>
          <w:color w:val="188038"/>
          <w:kern w:val="0"/>
          <w:sz w:val="21"/>
          <w:szCs w:val="21"/>
          <w:shd w:val="clear" w:fill="F0F4F9"/>
          <w:lang w:val="en-US" w:eastAsia="zh-CN" w:bidi="ar"/>
        </w:rPr>
        <w:t>'Salary_Scaled'</w:t>
      </w:r>
      <w:r>
        <w:rPr>
          <w:rFonts w:hint="default" w:ascii="Consolas" w:hAnsi="Consolas" w:eastAsia="Consolas" w:cs="Consolas"/>
          <w:b w:val="0"/>
          <w:bCs w:val="0"/>
          <w:color w:val="000000"/>
          <w:kern w:val="0"/>
          <w:sz w:val="21"/>
          <w:szCs w:val="21"/>
          <w:shd w:val="clear" w:fill="F0F4F9"/>
          <w:lang w:val="en-US" w:eastAsia="zh-CN" w:bidi="ar"/>
        </w:rPr>
        <w:t>] = scaled_salaries</w:t>
      </w:r>
    </w:p>
    <w:p w14:paraId="209F8AEB">
      <w:pPr>
        <w:keepNext w:val="0"/>
        <w:keepLines w:val="0"/>
        <w:widowControl/>
        <w:suppressLineNumbers w:val="0"/>
        <w:jc w:val="left"/>
      </w:pPr>
    </w:p>
    <w:p w14:paraId="49518420">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(df_scaled[[</w:t>
      </w:r>
      <w:r>
        <w:rPr>
          <w:rFonts w:hint="default" w:ascii="Consolas" w:hAnsi="Consolas" w:eastAsia="Consolas" w:cs="Consolas"/>
          <w:b w:val="0"/>
          <w:bCs w:val="0"/>
          <w:color w:val="188038"/>
          <w:kern w:val="0"/>
          <w:sz w:val="21"/>
          <w:szCs w:val="21"/>
          <w:shd w:val="clear" w:fill="F0F4F9"/>
          <w:lang w:val="en-US" w:eastAsia="zh-CN" w:bidi="ar"/>
        </w:rPr>
        <w:t>'Salary'</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'Salary_Scaled'</w:t>
      </w:r>
      <w:r>
        <w:rPr>
          <w:rFonts w:hint="default" w:ascii="Consolas" w:hAnsi="Consolas" w:eastAsia="Consolas" w:cs="Consolas"/>
          <w:b w:val="0"/>
          <w:bCs w:val="0"/>
          <w:color w:val="000000"/>
          <w:kern w:val="0"/>
          <w:sz w:val="21"/>
          <w:szCs w:val="21"/>
          <w:shd w:val="clear" w:fill="F0F4F9"/>
          <w:lang w:val="en-US" w:eastAsia="zh-CN" w:bidi="ar"/>
        </w:rPr>
        <w:t>]])</w:t>
      </w:r>
    </w:p>
    <w:p w14:paraId="63EA979C">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 xml:space="preserve">f"Original Mean: </w:t>
      </w:r>
      <w:r>
        <w:rPr>
          <w:rFonts w:hint="default" w:ascii="Consolas" w:hAnsi="Consolas" w:eastAsia="Consolas" w:cs="Consolas"/>
          <w:b w:val="0"/>
          <w:bCs w:val="0"/>
          <w:color w:val="000000"/>
          <w:kern w:val="0"/>
          <w:sz w:val="21"/>
          <w:szCs w:val="21"/>
          <w:shd w:val="clear" w:fill="F0F4F9"/>
          <w:lang w:val="en-US" w:eastAsia="zh-CN" w:bidi="ar"/>
        </w:rPr>
        <w:t>{df_scaled['Salary'].mean()</w:t>
      </w:r>
      <w:r>
        <w:rPr>
          <w:rFonts w:hint="default" w:ascii="Consolas" w:hAnsi="Consolas" w:eastAsia="Consolas" w:cs="Consolas"/>
          <w:b w:val="0"/>
          <w:bCs w:val="0"/>
          <w:color w:val="188038"/>
          <w:kern w:val="0"/>
          <w:sz w:val="21"/>
          <w:szCs w:val="21"/>
          <w:shd w:val="clear" w:fill="F0F4F9"/>
          <w:lang w:val="en-US" w:eastAsia="zh-CN" w:bidi="ar"/>
        </w:rPr>
        <w:t>:.2f</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w:t>
      </w:r>
      <w:r>
        <w:rPr>
          <w:rFonts w:hint="default" w:ascii="Consolas" w:hAnsi="Consolas" w:eastAsia="Consolas" w:cs="Consolas"/>
          <w:b w:val="0"/>
          <w:bCs w:val="0"/>
          <w:color w:val="000000"/>
          <w:kern w:val="0"/>
          <w:sz w:val="21"/>
          <w:szCs w:val="21"/>
          <w:shd w:val="clear" w:fill="F0F4F9"/>
          <w:lang w:val="en-US" w:eastAsia="zh-CN" w:bidi="ar"/>
        </w:rPr>
        <w:t>)</w:t>
      </w:r>
    </w:p>
    <w:p w14:paraId="52784E7E">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 xml:space="preserve">f"Scaled Mean (approx 0): </w:t>
      </w:r>
      <w:r>
        <w:rPr>
          <w:rFonts w:hint="default" w:ascii="Consolas" w:hAnsi="Consolas" w:eastAsia="Consolas" w:cs="Consolas"/>
          <w:b w:val="0"/>
          <w:bCs w:val="0"/>
          <w:color w:val="000000"/>
          <w:kern w:val="0"/>
          <w:sz w:val="21"/>
          <w:szCs w:val="21"/>
          <w:shd w:val="clear" w:fill="F0F4F9"/>
          <w:lang w:val="en-US" w:eastAsia="zh-CN" w:bidi="ar"/>
        </w:rPr>
        <w:t>{df_scaled['Salary_Scaled'].mean()</w:t>
      </w:r>
      <w:r>
        <w:rPr>
          <w:rFonts w:hint="default" w:ascii="Consolas" w:hAnsi="Consolas" w:eastAsia="Consolas" w:cs="Consolas"/>
          <w:b w:val="0"/>
          <w:bCs w:val="0"/>
          <w:color w:val="188038"/>
          <w:kern w:val="0"/>
          <w:sz w:val="21"/>
          <w:szCs w:val="21"/>
          <w:shd w:val="clear" w:fill="F0F4F9"/>
          <w:lang w:val="en-US" w:eastAsia="zh-CN" w:bidi="ar"/>
        </w:rPr>
        <w:t>:.2f</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w:t>
      </w:r>
      <w:r>
        <w:rPr>
          <w:rFonts w:hint="default" w:ascii="Consolas" w:hAnsi="Consolas" w:eastAsia="Consolas" w:cs="Consolas"/>
          <w:b w:val="0"/>
          <w:bCs w:val="0"/>
          <w:color w:val="000000"/>
          <w:kern w:val="0"/>
          <w:sz w:val="21"/>
          <w:szCs w:val="21"/>
          <w:shd w:val="clear" w:fill="F0F4F9"/>
          <w:lang w:val="en-US" w:eastAsia="zh-CN" w:bidi="ar"/>
        </w:rPr>
        <w:t>)</w:t>
      </w:r>
    </w:p>
    <w:p w14:paraId="11CC0145">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w:t>
      </w:r>
      <w:r>
        <w:rPr>
          <w:rFonts w:hint="default" w:ascii="Consolas" w:hAnsi="Consolas" w:eastAsia="Consolas" w:cs="Consolas"/>
          <w:b w:val="0"/>
          <w:bCs w:val="0"/>
          <w:color w:val="000000"/>
          <w:kern w:val="0"/>
          <w:sz w:val="21"/>
          <w:szCs w:val="21"/>
          <w:shd w:val="clear" w:fill="F0F4F9"/>
          <w:lang w:val="en-US" w:eastAsia="zh-CN" w:bidi="ar"/>
        </w:rPr>
        <w:t xml:space="preserve"> * </w:t>
      </w:r>
      <w:r>
        <w:rPr>
          <w:rFonts w:hint="default" w:ascii="Consolas" w:hAnsi="Consolas" w:eastAsia="Consolas" w:cs="Consolas"/>
          <w:b w:val="0"/>
          <w:bCs w:val="0"/>
          <w:color w:val="B55908"/>
          <w:kern w:val="0"/>
          <w:sz w:val="21"/>
          <w:szCs w:val="21"/>
          <w:shd w:val="clear" w:fill="F0F4F9"/>
          <w:lang w:val="en-US" w:eastAsia="zh-CN" w:bidi="ar"/>
        </w:rPr>
        <w:t>30</w:t>
      </w:r>
      <w:r>
        <w:rPr>
          <w:rFonts w:hint="default" w:ascii="Consolas" w:hAnsi="Consolas" w:eastAsia="Consolas" w:cs="Consolas"/>
          <w:b w:val="0"/>
          <w:bCs w:val="0"/>
          <w:color w:val="000000"/>
          <w:kern w:val="0"/>
          <w:sz w:val="21"/>
          <w:szCs w:val="21"/>
          <w:shd w:val="clear" w:fill="F0F4F9"/>
          <w:lang w:val="en-US" w:eastAsia="zh-CN" w:bidi="ar"/>
        </w:rPr>
        <w:t>)</w:t>
      </w:r>
    </w:p>
    <w:p w14:paraId="7D6151AA">
      <w:pPr>
        <w:keepNext w:val="0"/>
        <w:keepLines w:val="0"/>
        <w:widowControl/>
        <w:suppressLineNumbers w:val="0"/>
        <w:jc w:val="left"/>
      </w:pPr>
    </w:p>
    <w:p w14:paraId="4DEADC24">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t>
      </w:r>
    </w:p>
    <w:p w14:paraId="564316D5">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4. Outlier Detection</w:t>
      </w:r>
    </w:p>
    <w:p w14:paraId="070F25BA">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t>
      </w:r>
    </w:p>
    <w:p w14:paraId="32286D6B">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We will detect the outlier in the 'Salary' column (150000 is far from the others).</w:t>
      </w:r>
    </w:p>
    <w:p w14:paraId="46ECDF57">
      <w:pPr>
        <w:keepNext w:val="0"/>
        <w:keepLines w:val="0"/>
        <w:widowControl/>
        <w:suppressLineNumbers w:val="0"/>
        <w:jc w:val="left"/>
      </w:pPr>
    </w:p>
    <w:p w14:paraId="513FF98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"--- 4. Outlier Detection on 'Salary' ---"</w:t>
      </w:r>
      <w:r>
        <w:rPr>
          <w:rFonts w:hint="default" w:ascii="Consolas" w:hAnsi="Consolas" w:eastAsia="Consolas" w:cs="Consolas"/>
          <w:b w:val="0"/>
          <w:bCs w:val="0"/>
          <w:color w:val="000000"/>
          <w:kern w:val="0"/>
          <w:sz w:val="21"/>
          <w:szCs w:val="21"/>
          <w:shd w:val="clear" w:fill="F0F4F9"/>
          <w:lang w:val="en-US" w:eastAsia="zh-CN" w:bidi="ar"/>
        </w:rPr>
        <w:t>)</w:t>
      </w:r>
    </w:p>
    <w:p w14:paraId="48ECAA79">
      <w:pPr>
        <w:keepNext w:val="0"/>
        <w:keepLines w:val="0"/>
        <w:widowControl/>
        <w:suppressLineNumbers w:val="0"/>
        <w:jc w:val="left"/>
      </w:pPr>
    </w:p>
    <w:p w14:paraId="1B8F0503">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Method A: Z-Score (Statistical Method)</w:t>
      </w:r>
    </w:p>
    <w:p w14:paraId="05DA921D">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"\n-- 4a. Z-Score Method --"</w:t>
      </w:r>
      <w:r>
        <w:rPr>
          <w:rFonts w:hint="default" w:ascii="Consolas" w:hAnsi="Consolas" w:eastAsia="Consolas" w:cs="Consolas"/>
          <w:b w:val="0"/>
          <w:bCs w:val="0"/>
          <w:color w:val="000000"/>
          <w:kern w:val="0"/>
          <w:sz w:val="21"/>
          <w:szCs w:val="21"/>
          <w:shd w:val="clear" w:fill="F0F4F9"/>
          <w:lang w:val="en-US" w:eastAsia="zh-CN" w:bidi="ar"/>
        </w:rPr>
        <w:t>)</w:t>
      </w:r>
    </w:p>
    <w:p w14:paraId="0236830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Calculate Z-scores for the 'Salary' column</w:t>
      </w:r>
    </w:p>
    <w:p w14:paraId="18429769">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z_scores = stats.zscore(df[</w:t>
      </w:r>
      <w:r>
        <w:rPr>
          <w:rFonts w:hint="default" w:ascii="Consolas" w:hAnsi="Consolas" w:eastAsia="Consolas" w:cs="Consolas"/>
          <w:b w:val="0"/>
          <w:bCs w:val="0"/>
          <w:color w:val="188038"/>
          <w:kern w:val="0"/>
          <w:sz w:val="21"/>
          <w:szCs w:val="21"/>
          <w:shd w:val="clear" w:fill="F0F4F9"/>
          <w:lang w:val="en-US" w:eastAsia="zh-CN" w:bidi="ar"/>
        </w:rPr>
        <w:t>'Salary'</w:t>
      </w:r>
      <w:r>
        <w:rPr>
          <w:rFonts w:hint="default" w:ascii="Consolas" w:hAnsi="Consolas" w:eastAsia="Consolas" w:cs="Consolas"/>
          <w:b w:val="0"/>
          <w:bCs w:val="0"/>
          <w:color w:val="000000"/>
          <w:kern w:val="0"/>
          <w:sz w:val="21"/>
          <w:szCs w:val="21"/>
          <w:shd w:val="clear" w:fill="F0F4F9"/>
          <w:lang w:val="en-US" w:eastAsia="zh-CN" w:bidi="ar"/>
        </w:rPr>
        <w:t>])</w:t>
      </w:r>
    </w:p>
    <w:p w14:paraId="7FA8013C">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df[</w:t>
      </w:r>
      <w:r>
        <w:rPr>
          <w:rFonts w:hint="default" w:ascii="Consolas" w:hAnsi="Consolas" w:eastAsia="Consolas" w:cs="Consolas"/>
          <w:b w:val="0"/>
          <w:bCs w:val="0"/>
          <w:color w:val="188038"/>
          <w:kern w:val="0"/>
          <w:sz w:val="21"/>
          <w:szCs w:val="21"/>
          <w:shd w:val="clear" w:fill="F0F4F9"/>
          <w:lang w:val="en-US" w:eastAsia="zh-CN" w:bidi="ar"/>
        </w:rPr>
        <w:t>'Z_Score'</w:t>
      </w:r>
      <w:r>
        <w:rPr>
          <w:rFonts w:hint="default" w:ascii="Consolas" w:hAnsi="Consolas" w:eastAsia="Consolas" w:cs="Consolas"/>
          <w:b w:val="0"/>
          <w:bCs w:val="0"/>
          <w:color w:val="000000"/>
          <w:kern w:val="0"/>
          <w:sz w:val="21"/>
          <w:szCs w:val="21"/>
          <w:shd w:val="clear" w:fill="F0F4F9"/>
          <w:lang w:val="en-US" w:eastAsia="zh-CN" w:bidi="ar"/>
        </w:rPr>
        <w:t>] = z_scores</w:t>
      </w:r>
    </w:p>
    <w:p w14:paraId="1CC1203D">
      <w:pPr>
        <w:keepNext w:val="0"/>
        <w:keepLines w:val="0"/>
        <w:widowControl/>
        <w:suppressLineNumbers w:val="0"/>
        <w:jc w:val="left"/>
      </w:pPr>
    </w:p>
    <w:p w14:paraId="38701F86">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Define a threshold (common threshold is 3)</w:t>
      </w:r>
    </w:p>
    <w:p w14:paraId="55C04343">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 xml:space="preserve">z_score_threshold = </w:t>
      </w:r>
      <w:r>
        <w:rPr>
          <w:rFonts w:hint="default" w:ascii="Consolas" w:hAnsi="Consolas" w:eastAsia="Consolas" w:cs="Consolas"/>
          <w:b w:val="0"/>
          <w:bCs w:val="0"/>
          <w:color w:val="B55908"/>
          <w:kern w:val="0"/>
          <w:sz w:val="21"/>
          <w:szCs w:val="21"/>
          <w:shd w:val="clear" w:fill="F0F4F9"/>
          <w:lang w:val="en-US" w:eastAsia="zh-CN" w:bidi="ar"/>
        </w:rPr>
        <w:t>3</w:t>
      </w:r>
    </w:p>
    <w:p w14:paraId="17F6FE95">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outliers_zscore = df[np.</w:t>
      </w:r>
      <w:r>
        <w:rPr>
          <w:rFonts w:hint="default" w:ascii="Consolas" w:hAnsi="Consolas" w:eastAsia="Consolas" w:cs="Consolas"/>
          <w:b w:val="0"/>
          <w:bCs w:val="0"/>
          <w:color w:val="8430CE"/>
          <w:kern w:val="0"/>
          <w:sz w:val="21"/>
          <w:szCs w:val="21"/>
          <w:shd w:val="clear" w:fill="F0F4F9"/>
          <w:lang w:val="en-US" w:eastAsia="zh-CN" w:bidi="ar"/>
        </w:rPr>
        <w:t>abs</w:t>
      </w:r>
      <w:r>
        <w:rPr>
          <w:rFonts w:hint="default" w:ascii="Consolas" w:hAnsi="Consolas" w:eastAsia="Consolas" w:cs="Consolas"/>
          <w:b w:val="0"/>
          <w:bCs w:val="0"/>
          <w:color w:val="000000"/>
          <w:kern w:val="0"/>
          <w:sz w:val="21"/>
          <w:szCs w:val="21"/>
          <w:shd w:val="clear" w:fill="F0F4F9"/>
          <w:lang w:val="en-US" w:eastAsia="zh-CN" w:bidi="ar"/>
        </w:rPr>
        <w:t>(df[</w:t>
      </w:r>
      <w:r>
        <w:rPr>
          <w:rFonts w:hint="default" w:ascii="Consolas" w:hAnsi="Consolas" w:eastAsia="Consolas" w:cs="Consolas"/>
          <w:b w:val="0"/>
          <w:bCs w:val="0"/>
          <w:color w:val="188038"/>
          <w:kern w:val="0"/>
          <w:sz w:val="21"/>
          <w:szCs w:val="21"/>
          <w:shd w:val="clear" w:fill="F0F4F9"/>
          <w:lang w:val="en-US" w:eastAsia="zh-CN" w:bidi="ar"/>
        </w:rPr>
        <w:t>'Z_Score'</w:t>
      </w:r>
      <w:r>
        <w:rPr>
          <w:rFonts w:hint="default" w:ascii="Consolas" w:hAnsi="Consolas" w:eastAsia="Consolas" w:cs="Consolas"/>
          <w:b w:val="0"/>
          <w:bCs w:val="0"/>
          <w:color w:val="000000"/>
          <w:kern w:val="0"/>
          <w:sz w:val="21"/>
          <w:szCs w:val="21"/>
          <w:shd w:val="clear" w:fill="F0F4F9"/>
          <w:lang w:val="en-US" w:eastAsia="zh-CN" w:bidi="ar"/>
        </w:rPr>
        <w:t>]) &gt; z_score_threshold]</w:t>
      </w:r>
    </w:p>
    <w:p w14:paraId="1C257B80">
      <w:pPr>
        <w:keepNext w:val="0"/>
        <w:keepLines w:val="0"/>
        <w:widowControl/>
        <w:suppressLineNumbers w:val="0"/>
        <w:jc w:val="left"/>
      </w:pPr>
    </w:p>
    <w:p w14:paraId="1491E246">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(df[[</w:t>
      </w:r>
      <w:r>
        <w:rPr>
          <w:rFonts w:hint="default" w:ascii="Consolas" w:hAnsi="Consolas" w:eastAsia="Consolas" w:cs="Consolas"/>
          <w:b w:val="0"/>
          <w:bCs w:val="0"/>
          <w:color w:val="188038"/>
          <w:kern w:val="0"/>
          <w:sz w:val="21"/>
          <w:szCs w:val="21"/>
          <w:shd w:val="clear" w:fill="F0F4F9"/>
          <w:lang w:val="en-US" w:eastAsia="zh-CN" w:bidi="ar"/>
        </w:rPr>
        <w:t>'Salary'</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'Z_Score'</w:t>
      </w:r>
      <w:r>
        <w:rPr>
          <w:rFonts w:hint="default" w:ascii="Consolas" w:hAnsi="Consolas" w:eastAsia="Consolas" w:cs="Consolas"/>
          <w:b w:val="0"/>
          <w:bCs w:val="0"/>
          <w:color w:val="000000"/>
          <w:kern w:val="0"/>
          <w:sz w:val="21"/>
          <w:szCs w:val="21"/>
          <w:shd w:val="clear" w:fill="F0F4F9"/>
          <w:lang w:val="en-US" w:eastAsia="zh-CN" w:bidi="ar"/>
        </w:rPr>
        <w:t>]])</w:t>
      </w:r>
    </w:p>
    <w:p w14:paraId="7158F94B">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 xml:space="preserve">f"\nOutliers based on Z &gt; </w:t>
      </w:r>
      <w:r>
        <w:rPr>
          <w:rFonts w:hint="default" w:ascii="Consolas" w:hAnsi="Consolas" w:eastAsia="Consolas" w:cs="Consolas"/>
          <w:b w:val="0"/>
          <w:bCs w:val="0"/>
          <w:color w:val="000000"/>
          <w:kern w:val="0"/>
          <w:sz w:val="21"/>
          <w:szCs w:val="21"/>
          <w:shd w:val="clear" w:fill="F0F4F9"/>
          <w:lang w:val="en-US" w:eastAsia="zh-CN" w:bidi="ar"/>
        </w:rPr>
        <w:t>{z_score_threshold}</w:t>
      </w:r>
      <w:r>
        <w:rPr>
          <w:rFonts w:hint="default" w:ascii="Consolas" w:hAnsi="Consolas" w:eastAsia="Consolas" w:cs="Consolas"/>
          <w:b w:val="0"/>
          <w:bCs w:val="0"/>
          <w:color w:val="188038"/>
          <w:kern w:val="0"/>
          <w:sz w:val="21"/>
          <w:szCs w:val="21"/>
          <w:shd w:val="clear" w:fill="F0F4F9"/>
          <w:lang w:val="en-US" w:eastAsia="zh-CN" w:bidi="ar"/>
        </w:rPr>
        <w:t>:"</w:t>
      </w:r>
      <w:r>
        <w:rPr>
          <w:rFonts w:hint="default" w:ascii="Consolas" w:hAnsi="Consolas" w:eastAsia="Consolas" w:cs="Consolas"/>
          <w:b w:val="0"/>
          <w:bCs w:val="0"/>
          <w:color w:val="000000"/>
          <w:kern w:val="0"/>
          <w:sz w:val="21"/>
          <w:szCs w:val="21"/>
          <w:shd w:val="clear" w:fill="F0F4F9"/>
          <w:lang w:val="en-US" w:eastAsia="zh-CN" w:bidi="ar"/>
        </w:rPr>
        <w:t>)</w:t>
      </w:r>
    </w:p>
    <w:p w14:paraId="0354517E">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(outliers_zscore)</w:t>
      </w:r>
    </w:p>
    <w:p w14:paraId="09A7AFA5">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Note: In this small sample, the Z-score for 150000 might not exceed 3,</w:t>
      </w:r>
    </w:p>
    <w:p w14:paraId="45364F1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but it illustrates the calculation.</w:t>
      </w:r>
    </w:p>
    <w:p w14:paraId="282380D3">
      <w:pPr>
        <w:keepNext w:val="0"/>
        <w:keepLines w:val="0"/>
        <w:widowControl/>
        <w:suppressLineNumbers w:val="0"/>
        <w:jc w:val="left"/>
      </w:pPr>
    </w:p>
    <w:p w14:paraId="0629D6F8">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Method B: Isolation Forest (Model-Based Method)</w:t>
      </w:r>
    </w:p>
    <w:p w14:paraId="607439D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"\n-- 4b. Isolation Forest Method --"</w:t>
      </w:r>
      <w:r>
        <w:rPr>
          <w:rFonts w:hint="default" w:ascii="Consolas" w:hAnsi="Consolas" w:eastAsia="Consolas" w:cs="Consolas"/>
          <w:b w:val="0"/>
          <w:bCs w:val="0"/>
          <w:color w:val="000000"/>
          <w:kern w:val="0"/>
          <w:sz w:val="21"/>
          <w:szCs w:val="21"/>
          <w:shd w:val="clear" w:fill="F0F4F9"/>
          <w:lang w:val="en-US" w:eastAsia="zh-CN" w:bidi="ar"/>
        </w:rPr>
        <w:t>)</w:t>
      </w:r>
    </w:p>
    <w:p w14:paraId="30003A8B">
      <w:pPr>
        <w:keepNext w:val="0"/>
        <w:keepLines w:val="0"/>
        <w:widowControl/>
        <w:suppressLineNumbers w:val="0"/>
        <w:jc w:val="left"/>
      </w:pPr>
    </w:p>
    <w:p w14:paraId="2C3E46AB">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We use the numerical columns for this model</w:t>
      </w:r>
    </w:p>
    <w:p w14:paraId="51544DCC">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X = df[[</w:t>
      </w:r>
      <w:r>
        <w:rPr>
          <w:rFonts w:hint="default" w:ascii="Consolas" w:hAnsi="Consolas" w:eastAsia="Consolas" w:cs="Consolas"/>
          <w:b w:val="0"/>
          <w:bCs w:val="0"/>
          <w:color w:val="188038"/>
          <w:kern w:val="0"/>
          <w:sz w:val="21"/>
          <w:szCs w:val="21"/>
          <w:shd w:val="clear" w:fill="F0F4F9"/>
          <w:lang w:val="en-US" w:eastAsia="zh-CN" w:bidi="ar"/>
        </w:rPr>
        <w:t>'Salary'</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'Age'</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'Experience'</w:t>
      </w:r>
      <w:r>
        <w:rPr>
          <w:rFonts w:hint="default" w:ascii="Consolas" w:hAnsi="Consolas" w:eastAsia="Consolas" w:cs="Consolas"/>
          <w:b w:val="0"/>
          <w:bCs w:val="0"/>
          <w:color w:val="000000"/>
          <w:kern w:val="0"/>
          <w:sz w:val="21"/>
          <w:szCs w:val="21"/>
          <w:shd w:val="clear" w:fill="F0F4F9"/>
          <w:lang w:val="en-US" w:eastAsia="zh-CN" w:bidi="ar"/>
        </w:rPr>
        <w:t>]]</w:t>
      </w:r>
    </w:p>
    <w:p w14:paraId="4F8BE50A">
      <w:pPr>
        <w:keepNext w:val="0"/>
        <w:keepLines w:val="0"/>
        <w:widowControl/>
        <w:suppressLineNumbers w:val="0"/>
        <w:jc w:val="left"/>
      </w:pPr>
    </w:p>
    <w:p w14:paraId="0BC33341">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Initialize Isolation Forest (contamination is the expected proportion of outliers)</w:t>
      </w:r>
    </w:p>
    <w:p w14:paraId="2A8E6940">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iso_forest = IsolationForest(contamination=</w:t>
      </w:r>
      <w:r>
        <w:rPr>
          <w:rFonts w:hint="default" w:ascii="Consolas" w:hAnsi="Consolas" w:eastAsia="Consolas" w:cs="Consolas"/>
          <w:b w:val="0"/>
          <w:bCs w:val="0"/>
          <w:color w:val="B55908"/>
          <w:kern w:val="0"/>
          <w:sz w:val="21"/>
          <w:szCs w:val="21"/>
          <w:shd w:val="clear" w:fill="F0F4F9"/>
          <w:lang w:val="en-US" w:eastAsia="zh-CN" w:bidi="ar"/>
        </w:rPr>
        <w:t>0.2</w:t>
      </w:r>
      <w:r>
        <w:rPr>
          <w:rFonts w:hint="default" w:ascii="Consolas" w:hAnsi="Consolas" w:eastAsia="Consolas" w:cs="Consolas"/>
          <w:b w:val="0"/>
          <w:bCs w:val="0"/>
          <w:color w:val="000000"/>
          <w:kern w:val="0"/>
          <w:sz w:val="21"/>
          <w:szCs w:val="21"/>
          <w:shd w:val="clear" w:fill="F0F4F9"/>
          <w:lang w:val="en-US" w:eastAsia="zh-CN" w:bidi="ar"/>
        </w:rPr>
        <w:t>, random_state=</w:t>
      </w:r>
      <w:r>
        <w:rPr>
          <w:rFonts w:hint="default" w:ascii="Consolas" w:hAnsi="Consolas" w:eastAsia="Consolas" w:cs="Consolas"/>
          <w:b w:val="0"/>
          <w:bCs w:val="0"/>
          <w:color w:val="B55908"/>
          <w:kern w:val="0"/>
          <w:sz w:val="21"/>
          <w:szCs w:val="21"/>
          <w:shd w:val="clear" w:fill="F0F4F9"/>
          <w:lang w:val="en-US" w:eastAsia="zh-CN" w:bidi="ar"/>
        </w:rPr>
        <w:t>42</w:t>
      </w:r>
      <w:r>
        <w:rPr>
          <w:rFonts w:hint="default" w:ascii="Consolas" w:hAnsi="Consolas" w:eastAsia="Consolas" w:cs="Consolas"/>
          <w:b w:val="0"/>
          <w:bCs w:val="0"/>
          <w:color w:val="000000"/>
          <w:kern w:val="0"/>
          <w:sz w:val="21"/>
          <w:szCs w:val="21"/>
          <w:shd w:val="clear" w:fill="F0F4F9"/>
          <w:lang w:val="en-US" w:eastAsia="zh-CN" w:bidi="ar"/>
        </w:rPr>
        <w:t>)</w:t>
      </w:r>
    </w:p>
    <w:p w14:paraId="72A7E731">
      <w:pPr>
        <w:keepNext w:val="0"/>
        <w:keepLines w:val="0"/>
        <w:widowControl/>
        <w:suppressLineNumbers w:val="0"/>
        <w:jc w:val="left"/>
      </w:pPr>
    </w:p>
    <w:p w14:paraId="78076EAB">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Fit and predict. '1' means inlier, '-1' means outlier.</w:t>
      </w:r>
    </w:p>
    <w:p w14:paraId="1D9D97E2">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outlier_predictions = iso_forest.fit_predict(X)</w:t>
      </w:r>
    </w:p>
    <w:p w14:paraId="1B892F62">
      <w:pPr>
        <w:keepNext w:val="0"/>
        <w:keepLines w:val="0"/>
        <w:widowControl/>
        <w:suppressLineNumbers w:val="0"/>
        <w:jc w:val="left"/>
      </w:pPr>
    </w:p>
    <w:p w14:paraId="59118B5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5F6368"/>
          <w:kern w:val="0"/>
          <w:sz w:val="21"/>
          <w:szCs w:val="21"/>
          <w:shd w:val="clear" w:fill="F0F4F9"/>
          <w:lang w:val="en-US" w:eastAsia="zh-CN" w:bidi="ar"/>
        </w:rPr>
        <w:t># Add the prediction to the DataFrame</w:t>
      </w:r>
    </w:p>
    <w:p w14:paraId="09E184ED">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0F4F9"/>
          <w:lang w:val="en-US" w:eastAsia="zh-CN" w:bidi="ar"/>
        </w:rPr>
        <w:t>df[</w:t>
      </w:r>
      <w:r>
        <w:rPr>
          <w:rFonts w:hint="default" w:ascii="Consolas" w:hAnsi="Consolas" w:eastAsia="Consolas" w:cs="Consolas"/>
          <w:b w:val="0"/>
          <w:bCs w:val="0"/>
          <w:color w:val="188038"/>
          <w:kern w:val="0"/>
          <w:sz w:val="21"/>
          <w:szCs w:val="21"/>
          <w:shd w:val="clear" w:fill="F0F4F9"/>
          <w:lang w:val="en-US" w:eastAsia="zh-CN" w:bidi="ar"/>
        </w:rPr>
        <w:t>'Is_Outlier'</w:t>
      </w:r>
      <w:r>
        <w:rPr>
          <w:rFonts w:hint="default" w:ascii="Consolas" w:hAnsi="Consolas" w:eastAsia="Consolas" w:cs="Consolas"/>
          <w:b w:val="0"/>
          <w:bCs w:val="0"/>
          <w:color w:val="000000"/>
          <w:kern w:val="0"/>
          <w:sz w:val="21"/>
          <w:szCs w:val="21"/>
          <w:shd w:val="clear" w:fill="F0F4F9"/>
          <w:lang w:val="en-US" w:eastAsia="zh-CN" w:bidi="ar"/>
        </w:rPr>
        <w:t xml:space="preserve">] = np.where(outlier_predictions == </w:t>
      </w:r>
      <w:r>
        <w:rPr>
          <w:rFonts w:hint="default" w:ascii="Consolas" w:hAnsi="Consolas" w:eastAsia="Consolas" w:cs="Consolas"/>
          <w:b w:val="0"/>
          <w:bCs w:val="0"/>
          <w:color w:val="B55908"/>
          <w:kern w:val="0"/>
          <w:sz w:val="21"/>
          <w:szCs w:val="21"/>
          <w:shd w:val="clear" w:fill="F0F4F9"/>
          <w:lang w:val="en-US" w:eastAsia="zh-CN" w:bidi="ar"/>
        </w:rPr>
        <w:t>-1</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'Yes'</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'No'</w:t>
      </w:r>
      <w:r>
        <w:rPr>
          <w:rFonts w:hint="default" w:ascii="Consolas" w:hAnsi="Consolas" w:eastAsia="Consolas" w:cs="Consolas"/>
          <w:b w:val="0"/>
          <w:bCs w:val="0"/>
          <w:color w:val="000000"/>
          <w:kern w:val="0"/>
          <w:sz w:val="21"/>
          <w:szCs w:val="21"/>
          <w:shd w:val="clear" w:fill="F0F4F9"/>
          <w:lang w:val="en-US" w:eastAsia="zh-CN" w:bidi="ar"/>
        </w:rPr>
        <w:t>)</w:t>
      </w:r>
    </w:p>
    <w:p w14:paraId="2F392DD9">
      <w:pPr>
        <w:keepNext w:val="0"/>
        <w:keepLines w:val="0"/>
        <w:widowControl/>
        <w:suppressLineNumbers w:val="0"/>
        <w:jc w:val="left"/>
      </w:pPr>
    </w:p>
    <w:p w14:paraId="6DA7E52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(df[[</w:t>
      </w:r>
      <w:r>
        <w:rPr>
          <w:rFonts w:hint="default" w:ascii="Consolas" w:hAnsi="Consolas" w:eastAsia="Consolas" w:cs="Consolas"/>
          <w:b w:val="0"/>
          <w:bCs w:val="0"/>
          <w:color w:val="188038"/>
          <w:kern w:val="0"/>
          <w:sz w:val="21"/>
          <w:szCs w:val="21"/>
          <w:shd w:val="clear" w:fill="F0F4F9"/>
          <w:lang w:val="en-US" w:eastAsia="zh-CN" w:bidi="ar"/>
        </w:rPr>
        <w:t>'Salary'</w:t>
      </w:r>
      <w:r>
        <w:rPr>
          <w:rFonts w:hint="default" w:ascii="Consolas" w:hAnsi="Consolas" w:eastAsia="Consolas" w:cs="Consolas"/>
          <w:b w:val="0"/>
          <w:bCs w:val="0"/>
          <w:color w:val="000000"/>
          <w:kern w:val="0"/>
          <w:sz w:val="21"/>
          <w:szCs w:val="21"/>
          <w:shd w:val="clear" w:fill="F0F4F9"/>
          <w:lang w:val="en-US" w:eastAsia="zh-CN" w:bidi="ar"/>
        </w:rPr>
        <w:t xml:space="preserve">, </w:t>
      </w:r>
      <w:r>
        <w:rPr>
          <w:rFonts w:hint="default" w:ascii="Consolas" w:hAnsi="Consolas" w:eastAsia="Consolas" w:cs="Consolas"/>
          <w:b w:val="0"/>
          <w:bCs w:val="0"/>
          <w:color w:val="188038"/>
          <w:kern w:val="0"/>
          <w:sz w:val="21"/>
          <w:szCs w:val="21"/>
          <w:shd w:val="clear" w:fill="F0F4F9"/>
          <w:lang w:val="en-US" w:eastAsia="zh-CN" w:bidi="ar"/>
        </w:rPr>
        <w:t>'Is_Outlier'</w:t>
      </w:r>
      <w:r>
        <w:rPr>
          <w:rFonts w:hint="default" w:ascii="Consolas" w:hAnsi="Consolas" w:eastAsia="Consolas" w:cs="Consolas"/>
          <w:b w:val="0"/>
          <w:bCs w:val="0"/>
          <w:color w:val="000000"/>
          <w:kern w:val="0"/>
          <w:sz w:val="21"/>
          <w:szCs w:val="21"/>
          <w:shd w:val="clear" w:fill="F0F4F9"/>
          <w:lang w:val="en-US" w:eastAsia="zh-CN" w:bidi="ar"/>
        </w:rPr>
        <w:t>]])</w:t>
      </w:r>
    </w:p>
    <w:p w14:paraId="5612CE37">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"\nIdentified Outliers (Is_Outlier == 'Yes'):"</w:t>
      </w:r>
      <w:r>
        <w:rPr>
          <w:rFonts w:hint="default" w:ascii="Consolas" w:hAnsi="Consolas" w:eastAsia="Consolas" w:cs="Consolas"/>
          <w:b w:val="0"/>
          <w:bCs w:val="0"/>
          <w:color w:val="000000"/>
          <w:kern w:val="0"/>
          <w:sz w:val="21"/>
          <w:szCs w:val="21"/>
          <w:shd w:val="clear" w:fill="F0F4F9"/>
          <w:lang w:val="en-US" w:eastAsia="zh-CN" w:bidi="ar"/>
        </w:rPr>
        <w:t>)</w:t>
      </w:r>
    </w:p>
    <w:p w14:paraId="4A3AE624">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(df[df[</w:t>
      </w:r>
      <w:r>
        <w:rPr>
          <w:rFonts w:hint="default" w:ascii="Consolas" w:hAnsi="Consolas" w:eastAsia="Consolas" w:cs="Consolas"/>
          <w:b w:val="0"/>
          <w:bCs w:val="0"/>
          <w:color w:val="188038"/>
          <w:kern w:val="0"/>
          <w:sz w:val="21"/>
          <w:szCs w:val="21"/>
          <w:shd w:val="clear" w:fill="F0F4F9"/>
          <w:lang w:val="en-US" w:eastAsia="zh-CN" w:bidi="ar"/>
        </w:rPr>
        <w:t>'Is_Outlier'</w:t>
      </w:r>
      <w:r>
        <w:rPr>
          <w:rFonts w:hint="default" w:ascii="Consolas" w:hAnsi="Consolas" w:eastAsia="Consolas" w:cs="Consolas"/>
          <w:b w:val="0"/>
          <w:bCs w:val="0"/>
          <w:color w:val="000000"/>
          <w:kern w:val="0"/>
          <w:sz w:val="21"/>
          <w:szCs w:val="21"/>
          <w:shd w:val="clear" w:fill="F0F4F9"/>
          <w:lang w:val="en-US" w:eastAsia="zh-CN" w:bidi="ar"/>
        </w:rPr>
        <w:t xml:space="preserve">] == </w:t>
      </w:r>
      <w:r>
        <w:rPr>
          <w:rFonts w:hint="default" w:ascii="Consolas" w:hAnsi="Consolas" w:eastAsia="Consolas" w:cs="Consolas"/>
          <w:b w:val="0"/>
          <w:bCs w:val="0"/>
          <w:color w:val="188038"/>
          <w:kern w:val="0"/>
          <w:sz w:val="21"/>
          <w:szCs w:val="21"/>
          <w:shd w:val="clear" w:fill="F0F4F9"/>
          <w:lang w:val="en-US" w:eastAsia="zh-CN" w:bidi="ar"/>
        </w:rPr>
        <w:t>'Yes'</w:t>
      </w:r>
      <w:r>
        <w:rPr>
          <w:rFonts w:hint="default" w:ascii="Consolas" w:hAnsi="Consolas" w:eastAsia="Consolas" w:cs="Consolas"/>
          <w:b w:val="0"/>
          <w:bCs w:val="0"/>
          <w:color w:val="000000"/>
          <w:kern w:val="0"/>
          <w:sz w:val="21"/>
          <w:szCs w:val="21"/>
          <w:shd w:val="clear" w:fill="F0F4F9"/>
          <w:lang w:val="en-US" w:eastAsia="zh-CN" w:bidi="ar"/>
        </w:rPr>
        <w:t>])</w:t>
      </w:r>
    </w:p>
    <w:p w14:paraId="037B622F">
      <w:pPr>
        <w:keepNext w:val="0"/>
        <w:keepLines w:val="0"/>
        <w:widowControl/>
        <w:suppressLineNumbers w:val="0"/>
        <w:shd w:val="clear" w:fill="F0F4F9"/>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430CE"/>
          <w:kern w:val="0"/>
          <w:sz w:val="21"/>
          <w:szCs w:val="21"/>
          <w:shd w:val="clear" w:fill="F0F4F9"/>
          <w:lang w:val="en-US" w:eastAsia="zh-CN" w:bidi="ar"/>
        </w:rPr>
        <w:t>print</w:t>
      </w:r>
      <w:r>
        <w:rPr>
          <w:rFonts w:hint="default" w:ascii="Consolas" w:hAnsi="Consolas" w:eastAsia="Consolas" w:cs="Consolas"/>
          <w:b w:val="0"/>
          <w:bCs w:val="0"/>
          <w:color w:val="000000"/>
          <w:kern w:val="0"/>
          <w:sz w:val="21"/>
          <w:szCs w:val="21"/>
          <w:shd w:val="clear" w:fill="F0F4F9"/>
          <w:lang w:val="en-US" w:eastAsia="zh-CN" w:bidi="ar"/>
        </w:rPr>
        <w:t>(</w:t>
      </w:r>
      <w:r>
        <w:rPr>
          <w:rFonts w:hint="default" w:ascii="Consolas" w:hAnsi="Consolas" w:eastAsia="Consolas" w:cs="Consolas"/>
          <w:b w:val="0"/>
          <w:bCs w:val="0"/>
          <w:color w:val="188038"/>
          <w:kern w:val="0"/>
          <w:sz w:val="21"/>
          <w:szCs w:val="21"/>
          <w:shd w:val="clear" w:fill="F0F4F9"/>
          <w:lang w:val="en-US" w:eastAsia="zh-CN" w:bidi="ar"/>
        </w:rPr>
        <w:t>"-"</w:t>
      </w:r>
      <w:r>
        <w:rPr>
          <w:rFonts w:hint="default" w:ascii="Consolas" w:hAnsi="Consolas" w:eastAsia="Consolas" w:cs="Consolas"/>
          <w:b w:val="0"/>
          <w:bCs w:val="0"/>
          <w:color w:val="000000"/>
          <w:kern w:val="0"/>
          <w:sz w:val="21"/>
          <w:szCs w:val="21"/>
          <w:shd w:val="clear" w:fill="F0F4F9"/>
          <w:lang w:val="en-US" w:eastAsia="zh-CN" w:bidi="ar"/>
        </w:rPr>
        <w:t xml:space="preserve"> * </w:t>
      </w:r>
      <w:r>
        <w:rPr>
          <w:rFonts w:hint="default" w:ascii="Consolas" w:hAnsi="Consolas" w:eastAsia="Consolas" w:cs="Consolas"/>
          <w:b w:val="0"/>
          <w:bCs w:val="0"/>
          <w:color w:val="B55908"/>
          <w:kern w:val="0"/>
          <w:sz w:val="21"/>
          <w:szCs w:val="21"/>
          <w:shd w:val="clear" w:fill="F0F4F9"/>
          <w:lang w:val="en-US" w:eastAsia="zh-CN" w:bidi="ar"/>
        </w:rPr>
        <w:t>30</w:t>
      </w:r>
      <w:r>
        <w:rPr>
          <w:rFonts w:hint="default" w:ascii="Consolas" w:hAnsi="Consolas" w:eastAsia="Consolas" w:cs="Consolas"/>
          <w:b w:val="0"/>
          <w:bCs w:val="0"/>
          <w:color w:val="000000"/>
          <w:kern w:val="0"/>
          <w:sz w:val="21"/>
          <w:szCs w:val="21"/>
          <w:shd w:val="clear" w:fill="F0F4F9"/>
          <w:lang w:val="en-US" w:eastAsia="zh-CN" w:bidi="ar"/>
        </w:rPr>
        <w:t>)</w:t>
      </w:r>
    </w:p>
    <w:p w14:paraId="0D7673BF">
      <w:pPr>
        <w:keepNext w:val="0"/>
        <w:keepLines w:val="0"/>
        <w:widowControl/>
        <w:suppressLineNumbers w:val="0"/>
        <w:jc w:val="left"/>
      </w:pPr>
    </w:p>
    <w:p w14:paraId="384442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alibri" w:hAnsi="Calibri" w:eastAsia="Google Sans Text" w:cs="Calibri"/>
        </w:rPr>
      </w:pP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oogle Sans Text">
    <w:altName w:val="Segoe Print"/>
    <w:panose1 w:val="00000000000000000000"/>
    <w:charset w:val="00"/>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20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BF205925"/>
    <w:multiLevelType w:val="multilevel"/>
    <w:tmpl w:val="BF205925"/>
    <w:lvl w:ilvl="0" w:tentative="0">
      <w:start w:val="1"/>
      <w:numFmt w:val="bullet"/>
      <w:lvlText w:val="●"/>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20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CF092B84"/>
    <w:multiLevelType w:val="multilevel"/>
    <w:tmpl w:val="CF092B84"/>
    <w:lvl w:ilvl="0" w:tentative="0">
      <w:start w:val="1"/>
      <w:numFmt w:val="bullet"/>
      <w:lvlText w:val="●"/>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20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0053208E"/>
    <w:multiLevelType w:val="multilevel"/>
    <w:tmpl w:val="0053208E"/>
    <w:lvl w:ilvl="0" w:tentative="0">
      <w:start w:val="1"/>
      <w:numFmt w:val="bullet"/>
      <w:lvlText w:val="●"/>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20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03D62ECE"/>
    <w:multiLevelType w:val="multilevel"/>
    <w:tmpl w:val="03D62ECE"/>
    <w:lvl w:ilvl="0" w:tentative="0">
      <w:start w:val="1"/>
      <w:numFmt w:val="bullet"/>
      <w:lvlText w:val="●"/>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20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25B654F3"/>
    <w:multiLevelType w:val="multilevel"/>
    <w:tmpl w:val="25B654F3"/>
    <w:lvl w:ilvl="0" w:tentative="0">
      <w:start w:val="1"/>
      <w:numFmt w:val="bullet"/>
      <w:lvlText w:val="●"/>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59ADCABA"/>
    <w:multiLevelType w:val="multilevel"/>
    <w:tmpl w:val="59ADCABA"/>
    <w:lvl w:ilvl="0" w:tentative="0">
      <w:start w:val="1"/>
      <w:numFmt w:val="bullet"/>
      <w:lvlText w:val="●"/>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20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1FC47D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Normal"/>
    <w:uiPriority w:val="0"/>
    <w:tblPr>
      <w:tblCellMar>
        <w:top w:w="100" w:type="dxa"/>
        <w:left w:w="100" w:type="dxa"/>
        <w:bottom w:w="100" w:type="dxa"/>
        <w:right w:w="100" w:type="dxa"/>
      </w:tblCellMar>
    </w:tblPr>
  </w:style>
  <w:style w:type="table" w:customStyle="1" w:styleId="13">
    <w:name w:val="_Style 10"/>
    <w:basedOn w:val="1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1</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2025-10-11T07:50:21Z</dcterms:created>
  <dc:creator>Admin</dc:creator>
  <cp:lastModifiedBy>Brijesh Pandey</cp:lastModifiedBy>
  <dcterms:modified xsi:type="dcterms:W3CDTF">2025-10-11T07:51:30Z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D826BE6D64B44160A3FDF8FF131A110F_12</vt:lpwstr>
  </property>
</Properties>
</file>